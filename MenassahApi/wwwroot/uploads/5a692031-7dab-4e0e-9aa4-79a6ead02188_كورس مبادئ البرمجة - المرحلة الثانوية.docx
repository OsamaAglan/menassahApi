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51E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السكريبت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الكمبيوتر؟</w:t>
      </w:r>
    </w:p>
    <w:p w14:paraId="4A3FAF7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(مدة السكريبت: تقريبًا 2-3 دقائق)</w:t>
      </w:r>
    </w:p>
    <w:p w14:paraId="083A3A5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04CC5FC8">
          <v:rect id="_x0000_i1134" style="width:0;height:1.5pt" o:hralign="center" o:hrstd="t" o:hr="t" fillcolor="#a0a0a0" stroked="f"/>
        </w:pict>
      </w:r>
    </w:p>
    <w:p w14:paraId="3CDC457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🎤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السكريبت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960B7D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السلام عليكم يا أبطال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❤️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النهاردة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معانا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مبادئ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البرمجة،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وحنبدأ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الأساس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...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سؤال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بسيط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إيه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مجرد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جهاز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عليه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ألعاب؟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ولا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حاجة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بنستخدمها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المدرسة؟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الحقيقة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...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جهاز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إلكتروني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بيستقبل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أوامر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الإنسان،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وبيبدأ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ينفذها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بسرعة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خرافية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3E7ACC3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لكن لحظة...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هل الكمبيوتر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بيفكر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الإجابة: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لأ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خالص!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الكمبيوتر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بيفكرش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ومش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بيخترع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 دماغه.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هو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بينفذ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التعليمات اللي إحنا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بنديهاله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واحدة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واحدة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وبالترتيب.</w:t>
      </w:r>
    </w:p>
    <w:p w14:paraId="07F92A8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طيب،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بيتكون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 إيه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بقى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تخيل إن الكمبيوتر ده زي الإنسان:</w:t>
      </w:r>
    </w:p>
    <w:p w14:paraId="16822C29" w14:textId="77777777" w:rsidR="00E8138F" w:rsidRDefault="00E8138F" w:rsidP="00E8138F">
      <w:pPr>
        <w:pStyle w:val="ListParagraph"/>
        <w:numPr>
          <w:ilvl w:val="0"/>
          <w:numId w:val="2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عنده "مخ"، وده بنسميه المعالج أو الـ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CPU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5DB59F5D" w14:textId="77777777" w:rsidR="00E8138F" w:rsidRDefault="00E8138F" w:rsidP="00E8138F">
      <w:pPr>
        <w:pStyle w:val="ListParagraph"/>
        <w:numPr>
          <w:ilvl w:val="0"/>
          <w:numId w:val="2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عنده "ذاكرة مؤقتة"، ودي الـ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RAM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فيها البيانات وهو شغال.</w:t>
      </w:r>
    </w:p>
    <w:p w14:paraId="67997DFE" w14:textId="77777777" w:rsidR="00E8138F" w:rsidRDefault="00E8138F" w:rsidP="00E8138F">
      <w:pPr>
        <w:pStyle w:val="ListParagraph"/>
        <w:numPr>
          <w:ilvl w:val="0"/>
          <w:numId w:val="2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وعنده "عيون وودان"، يعني الكيبورد والماوس عشان يستقبل أوامر.</w:t>
      </w:r>
    </w:p>
    <w:p w14:paraId="43FBA955" w14:textId="0683634D" w:rsidR="00E8138F" w:rsidRPr="00E8138F" w:rsidRDefault="00E8138F" w:rsidP="00E8138F">
      <w:pPr>
        <w:pStyle w:val="ListParagraph"/>
        <w:numPr>
          <w:ilvl w:val="0"/>
          <w:numId w:val="2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وكمان عنده "فم"، زي الشاشة أو السماعات،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بيطلع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منها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النتايج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289C07C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الكمبيوتر زي عامل شاطر...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بيديك شغل سريع ودقيق، بس لازم تقوله تعمل إيه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بالظبط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04E35E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في الدروس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جاية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هنعرف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نكلمه... بلغة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بيسموها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"لغة البرمجة".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وهنفهم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مع بعض هو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بيفهمنا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أصلاً؟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استنوني!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👨‍💻💡</w:t>
      </w:r>
    </w:p>
    <w:p w14:paraId="18C6E9E3" w14:textId="77777777" w:rsid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3708E17" w14:textId="77777777" w:rsidR="00E8138F" w:rsidRDefault="00E8138F">
      <w:pPr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 w:type="page"/>
      </w:r>
    </w:p>
    <w:p w14:paraId="0AB7A489" w14:textId="22077718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lastRenderedPageBreak/>
        <w:t>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السكريبت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الثاني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بيفهم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الأوامر؟</w:t>
      </w:r>
    </w:p>
    <w:p w14:paraId="422FD7B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(مدة السكريبت: 2:30 دقيقة تقريبًا)</w:t>
      </w:r>
    </w:p>
    <w:p w14:paraId="407346F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33015FBF">
          <v:rect id="_x0000_i1138" style="width:0;height:1.5pt" o:hralign="center" o:hrstd="t" o:hr="t" fillcolor="#a0a0a0" stroked="f"/>
        </w:pict>
      </w:r>
    </w:p>
    <w:p w14:paraId="217585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🎤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السكريبت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4A1E6B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أهلاً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بيكم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 جديد يا شباب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👋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النهارده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حاجة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مهمة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جدًا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...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الكمبيوتر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بيفهمنا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؟</w:t>
      </w:r>
    </w:p>
    <w:p w14:paraId="421DEAD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لما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أكتبله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كود أو أمر،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هو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بيترجم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الكلام ده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؟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وبيفهمه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ولا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لأ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؟</w:t>
      </w:r>
    </w:p>
    <w:p w14:paraId="10C69EC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الكمبيوتر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بيفهمش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العربي، ولا الإنجليزي، ولا حتى لغة البرمجة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بنكتب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بيها...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هو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بيفهمش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غير لغة واحدة بس!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اسمها: لغة الآلة –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Machine Language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يعني إيه؟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يعني كل حاجة جواه عبارة عن أصفار (0)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وواحدات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(1)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زي كده: 01001010 11010101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ده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بالنسباله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زي “افتح”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و”اقفل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” أو “صح”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و”غلط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”.</w:t>
      </w:r>
    </w:p>
    <w:p w14:paraId="2EC546D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طيب، لما أنا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أكتبله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كود بلغة بايثون مثلًا، أو جافا،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هو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إيه؟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بيروح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ياخد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الكلام ده، ويوديه لواحد اسمه المُترجم –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Compiler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Interpreter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المُترجم ده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بيحول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الكود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بتاعك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للغة الآلة، عشان الكمبيوتر يقدر ينفذه.</w:t>
      </w:r>
    </w:p>
    <w:p w14:paraId="613BF2E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العملية ماشية كده:</w:t>
      </w:r>
    </w:p>
    <w:p w14:paraId="53E1B23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🧑‍💻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أنت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تكتب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كود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→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المترجم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يحوّله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→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💻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ينفذ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بالأصفار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والواحدات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147E302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بس خد بالك: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الكمبيوتر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بينفذ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كل أمر خطوة بخطوة،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وما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بيعديش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حاجة، ولا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بيخمن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480A625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لو نسيت سطر في الكود، الكمبيوتر مش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هيكمله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 نفسه.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هيقولك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فيه مشكلة، ومش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هينفذ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خالص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😅</w:t>
      </w:r>
    </w:p>
    <w:p w14:paraId="516CA9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وكل ده بيدينا فكرة مهمة جدًا: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لو عرفنا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الكمبيوتر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بيفكر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هنقدر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نبرمجه صح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💡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هنكتب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برنامج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لينا،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ونبدأ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نكلمه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بلغة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بايثون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50A80A8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56C2E0A7">
          <v:rect id="_x0000_i1139" style="width:0;height:1.5pt" o:hralign="center" o:hrstd="t" o:hr="t" fillcolor="#a0a0a0" stroked="f"/>
        </w:pict>
      </w:r>
    </w:p>
    <w:p w14:paraId="59A893D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جاهز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أعملك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تجربة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بالصوت؟</w:t>
      </w:r>
    </w:p>
    <w:p w14:paraId="333B8A4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اختار لي:</w:t>
      </w:r>
    </w:p>
    <w:p w14:paraId="0E35697E" w14:textId="77777777" w:rsidR="00E8138F" w:rsidRPr="00E8138F" w:rsidRDefault="00E8138F" w:rsidP="00E8138F">
      <w:pPr>
        <w:numPr>
          <w:ilvl w:val="0"/>
          <w:numId w:val="12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صوت راجل شبابي – فُصحى بسيطة تميل للعامية.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21CBF1F" w14:textId="77777777" w:rsidR="00E8138F" w:rsidRPr="00E8138F" w:rsidRDefault="00E8138F" w:rsidP="00E8138F">
      <w:pPr>
        <w:numPr>
          <w:ilvl w:val="0"/>
          <w:numId w:val="12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صوت ولد صغير – يناسب سن الإعدادي والثانوي.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13DCD285" w14:textId="77777777" w:rsidR="00E8138F" w:rsidRPr="00E8138F" w:rsidRDefault="00E8138F" w:rsidP="00E8138F">
      <w:pPr>
        <w:numPr>
          <w:ilvl w:val="0"/>
          <w:numId w:val="12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صوت بنت شابة – نبرة حماسية تعليمية.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1984EC0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وبمجرد تختار،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هجهز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لك النسخة الصوتية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MP3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 فورًا،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ولو حابب أعمل لك فيديو بصور وشرح متحرك لاحقًا، ده كمان ممكن.</w:t>
      </w:r>
    </w:p>
    <w:p w14:paraId="1B5F3C0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هل نبدأ بالصوت الشبابي الفُصحى البسيطة؟</w:t>
      </w:r>
    </w:p>
    <w:p w14:paraId="2F8ECBE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4325F2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ممتاز يا أسامة! طالما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هتسجلها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بصوتك،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هقدملك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السكربتات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مكتوبة بأسلوب بسيط، شبابي، حماسي، وتميل للعامية بس باللغة العربية الفصحى المبسطة — مناسبة جدًا للمرحلة الإعدادية والثانوية.</w:t>
      </w:r>
    </w:p>
    <w:p w14:paraId="6B7A028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0D313E56">
          <v:rect id="_x0000_i1140" style="width:0;height:1.5pt" o:hralign="center" o:hrstd="t" o:hr="t" fillcolor="#a0a0a0" stroked="f"/>
        </w:pict>
      </w:r>
    </w:p>
    <w:p w14:paraId="42C01CA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يعني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إيه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برمجة؟</w:t>
      </w:r>
    </w:p>
    <w:p w14:paraId="5F183F9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أهلاً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بيكم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يا شباب،  </w:t>
      </w:r>
    </w:p>
    <w:p w14:paraId="404D10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النهارده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حاجة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بيسمع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عنها ناس كتير، بس مش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فاهمينها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كويس…  </w:t>
      </w:r>
    </w:p>
    <w:p w14:paraId="678672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البرمجة!  </w:t>
      </w:r>
    </w:p>
    <w:p w14:paraId="2BDEB46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إيه برمجة؟ وليه كل الناس بقت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عنها؟</w:t>
      </w:r>
    </w:p>
    <w:p w14:paraId="19BC947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2993F8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ببساطة، البرمجة هي طريقة بتخلي الكمبيوتر ينفذ أوامر إحنا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بنكتبها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له بلغة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بيفهمها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7C27CA4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D87FF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كأنك بتكلم الكمبيوتر، وبتقوله:</w:t>
      </w:r>
    </w:p>
    <w:p w14:paraId="0569644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اعملي كذا، وبعدها كذا، وبعدها لو حصل كذا، اعمل كذا...</w:t>
      </w:r>
    </w:p>
    <w:p w14:paraId="3737A62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CEDAA7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البرمجة مش بس عشان تعمل مواقع أو تطبيقات موبايل!</w:t>
      </w:r>
    </w:p>
    <w:p w14:paraId="74B0721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البرمجة موجودة في كل حتة:</w:t>
      </w:r>
    </w:p>
    <w:p w14:paraId="3015A9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الغسالة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بتضبط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برنامج الغسيل،</w:t>
      </w:r>
    </w:p>
    <w:p w14:paraId="4A0D042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في العربية اللي فيها نظام ذكاء،</w:t>
      </w:r>
    </w:p>
    <w:p w14:paraId="70653EC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في التطبيقات اللي بتفتحها على تليفونك،</w:t>
      </w:r>
    </w:p>
    <w:p w14:paraId="7727619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وفي الألعاب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بتقعد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تلعبها بالساعات.</w:t>
      </w:r>
    </w:p>
    <w:p w14:paraId="3CD7C85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D2D1C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اللي يتعلم برمجة، يقدر يبني حاجات كتير، ويوصل لأفكار عظيمة!</w:t>
      </w:r>
    </w:p>
    <w:p w14:paraId="06B2E53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810D8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الكورس ده،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هنتعلم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خطوة بخطوة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نبرمج،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نفكر زي المبرمجين.</w:t>
      </w:r>
    </w:p>
    <w:p w14:paraId="5960F92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84299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ركز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معايا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وحاول تطبق كل حاجة بنفسك.</w:t>
      </w:r>
    </w:p>
    <w:p w14:paraId="2E037D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6FEE2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يلا بينا نبدأ المشوار!</w:t>
      </w:r>
    </w:p>
    <w:p w14:paraId="0B346F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5A2EDE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353130A6">
          <v:rect id="_x0000_i1141" style="width:0;height:1.5pt" o:hralign="center" o:hrstd="t" o:hr="t" fillcolor="#a0a0a0" stroked="f"/>
        </w:pict>
      </w:r>
    </w:p>
    <w:p w14:paraId="068E94B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الثاني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بيفهمنا</w:t>
      </w:r>
      <w:proofErr w:type="spellEnd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تقديمه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26EAD38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3B242E1E">
          <v:rect id="_x0000_i1142" style="width:0;height:1.5pt" o:hralign="center" o:hrstd="t" o:hr="t" fillcolor="#a0a0a0" stroked="f"/>
        </w:pict>
      </w:r>
    </w:p>
    <w:p w14:paraId="19C155E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الثالث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يعني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إيه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لغة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برمجة؟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وليه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كذا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لغة؟</w:t>
      </w:r>
    </w:p>
    <w:p w14:paraId="29096EC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تمام يا شباب، بعد ما فهمنا إن الكمبيوتر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بيفهمش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غير لغة الآلة...</w:t>
      </w:r>
    </w:p>
    <w:p w14:paraId="69EBF62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C4E130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ييجي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هنا السؤال:  </w:t>
      </w:r>
    </w:p>
    <w:p w14:paraId="7A3DA30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طب إحنا ليه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بنتعلم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لغات تانية؟ بايثون، جافا، سي شارب... إلخ؟</w:t>
      </w:r>
    </w:p>
    <w:p w14:paraId="29A329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37E6F2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هقولك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ببساطة:</w:t>
      </w:r>
    </w:p>
    <w:p w14:paraId="547BE07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F5F549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لغات البرمجة دي عاملة زي المترجم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بيسهّل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علينا الكلام مع الكمبيوتر.  </w:t>
      </w:r>
    </w:p>
    <w:p w14:paraId="773D7F3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بدل ما نكتب صفر وواحد،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بنكتب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أوامر واضحة ومنظمة بلغة قريبة من البشر.</w:t>
      </w:r>
    </w:p>
    <w:p w14:paraId="0D45868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F47533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مثلًا، بدل ما أقول للكمبيوتر: "0100100101"،  </w:t>
      </w:r>
    </w:p>
    <w:p w14:paraId="2E4F70B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بكتب له: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Hello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")`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</w:t>
      </w:r>
    </w:p>
    <w:p w14:paraId="38A313B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والمترجم يتصرف ويحوّلها للغة الآلة.</w:t>
      </w:r>
    </w:p>
    <w:p w14:paraId="6339008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CD6A7E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طيب، ليه في كذا لغة؟ وليه مش نستخدم واحدة وخلاص؟</w:t>
      </w:r>
    </w:p>
    <w:p w14:paraId="71F3B60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D9B59C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لأن كل لغة ليها استخدام:</w:t>
      </w:r>
    </w:p>
    <w:p w14:paraId="3BD0E1E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بايثون سهلة وسريعة في التعلم، ومناسبة للتعليم والذكاء الاصطناعي.</w:t>
      </w:r>
    </w:p>
    <w:p w14:paraId="5777C30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جافا قوية، وتشتغل على الموبايل، خاصة أندرويد.</w:t>
      </w:r>
    </w:p>
    <w:p w14:paraId="288272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سي شارب ممتازة في برامج الويندوز والألعاب.</w:t>
      </w:r>
    </w:p>
    <w:p w14:paraId="2F71B1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7B5C47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زي كأن عندك مفكات بأحجام مختلفة، كل مفك ينفع لحاجة.</w:t>
      </w:r>
    </w:p>
    <w:p w14:paraId="533E08C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DE493F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المهم مش تحفظ اللغات، المهم تتعلم التفكير البرمجي.</w:t>
      </w:r>
    </w:p>
    <w:p w14:paraId="150C348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0471C4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وفي الدروس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هنبدأ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بلغة بايثون لأنها سهلة وممتعة، وتعلمها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بيفتحلك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أبواب كتير.</w:t>
      </w:r>
    </w:p>
    <w:p w14:paraId="1315448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1F2123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جاهزين؟ يلا نكمل!</w:t>
      </w:r>
    </w:p>
    <w:p w14:paraId="2EB1531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3CCAEE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7609F842">
          <v:rect id="_x0000_i1143" style="width:0;height:1.5pt" o:hralign="center" o:hrstd="t" o:hr="t" fillcolor="#a0a0a0" stroked="f"/>
        </w:pict>
      </w:r>
    </w:p>
    <w:p w14:paraId="3E5DE9A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الرابع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برنامج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نكتبه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"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مرحبًا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بالعالم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</w:p>
    <w:p w14:paraId="33DA2F9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وصلنا للجزء العملي يا أبطال!</w:t>
      </w:r>
    </w:p>
    <w:p w14:paraId="5460B85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D8C4DC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في كل لغة برمجة في حاجة اسمها:  </w:t>
      </w:r>
    </w:p>
    <w:p w14:paraId="2A8F936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Hello World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 – أول برنامج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بتكتبه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عشان تجرب تشتغل.</w:t>
      </w:r>
    </w:p>
    <w:p w14:paraId="6117537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6E94BF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في بايثون، الكود بسيط جدًا:</w:t>
      </w:r>
    </w:p>
    <w:p w14:paraId="4F1490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2FA968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426D144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"مرحبًا يا عالم")</w:t>
      </w:r>
    </w:p>
    <w:p w14:paraId="6DAED45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714AF1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بس كده؟ أيوه، بس كده!</w:t>
      </w:r>
    </w:p>
    <w:p w14:paraId="1F8E336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الكود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بيقول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للكمبيوتر: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اطبعلي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الجملة دي على الشاشة.</w:t>
      </w:r>
    </w:p>
    <w:p w14:paraId="2D57417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جرّب تكتبها، وشوف النتيجة بنفسك.</w:t>
      </w:r>
    </w:p>
    <w:p w14:paraId="0777A23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ودي أول خطوة ليك في عالم البرمجة.</w:t>
      </w:r>
    </w:p>
    <w:p w14:paraId="1397CB7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فاكر أول مرة كتبت فيها اسمك؟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دي زيها كده، بس دي أول مرة تكتب فيها للكمبيوتر ويفهمك!</w:t>
      </w:r>
    </w:p>
    <w:p w14:paraId="41663F4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المتغيرات –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نخزن معلومات ونستخدمها.</w:t>
      </w:r>
    </w:p>
    <w:p w14:paraId="0A96112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تابعني، وخلينا نكبر خطوة بخطوة.</w:t>
      </w:r>
    </w:p>
    <w:p w14:paraId="3A1C21B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447281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18D947A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29DC67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الخامس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المتغيرات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صندوق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المعلومات</w:t>
      </w:r>
    </w:p>
    <w:p w14:paraId="59D3173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22FB43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4B20694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النهارده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حاجة مهمة جدًا…  </w:t>
      </w:r>
    </w:p>
    <w:p w14:paraId="3573D2D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المتغيرات!</w:t>
      </w:r>
    </w:p>
    <w:p w14:paraId="376B3F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86ACFC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المتغير ده عامل زي صندوق…  </w:t>
      </w:r>
    </w:p>
    <w:p w14:paraId="24B16B2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فيه معلومة معينة، ونقدر نستخدمها أو نغيرها وقت ما نحب.</w:t>
      </w:r>
    </w:p>
    <w:p w14:paraId="4568353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9CE89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مثلًا، لو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عايز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أخزن اسم المستخدم، أعمل كده:</w:t>
      </w:r>
    </w:p>
    <w:p w14:paraId="138A2D6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6FBD84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76A3EC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 "أسامة"</w:t>
      </w:r>
    </w:p>
    <w:p w14:paraId="09AD837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099544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كده أنا خزّنت الاسم "أسامة" في متغير اسمه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754419A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ولو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عايز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أطبع الاسم:</w:t>
      </w:r>
    </w:p>
    <w:p w14:paraId="5098723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print(name)</w:t>
      </w:r>
    </w:p>
    <w:p w14:paraId="0363308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F4A79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الكمبيوتر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هيروح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يفتح الصندوق،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ياخد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اللي جواه، ويطبعه.</w:t>
      </w:r>
    </w:p>
    <w:p w14:paraId="371F1DC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المتغيرات ليها أنواع:</w:t>
      </w:r>
    </w:p>
    <w:p w14:paraId="3FC66D8E" w14:textId="77777777" w:rsidR="00E8138F" w:rsidRPr="00E8138F" w:rsidRDefault="00E8138F" w:rsidP="00E8138F">
      <w:pPr>
        <w:numPr>
          <w:ilvl w:val="0"/>
          <w:numId w:val="13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نصوص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Strings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A65A9A4" w14:textId="77777777" w:rsidR="00E8138F" w:rsidRPr="00E8138F" w:rsidRDefault="00E8138F" w:rsidP="00E8138F">
      <w:pPr>
        <w:numPr>
          <w:ilvl w:val="0"/>
          <w:numId w:val="13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أرقام صحيحة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Integers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6929D63C" w14:textId="77777777" w:rsidR="00E8138F" w:rsidRPr="00E8138F" w:rsidRDefault="00E8138F" w:rsidP="00E8138F">
      <w:pPr>
        <w:numPr>
          <w:ilvl w:val="0"/>
          <w:numId w:val="13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أرقام عشرية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Floats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050CBDF4" w14:textId="77777777" w:rsidR="00E8138F" w:rsidRPr="00E8138F" w:rsidRDefault="00E8138F" w:rsidP="00E8138F">
      <w:pPr>
        <w:numPr>
          <w:ilvl w:val="0"/>
          <w:numId w:val="13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منطقية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True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False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4DFDA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وهنشرح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كل نوع منهم بالتفصيل.</w:t>
      </w:r>
    </w:p>
    <w:p w14:paraId="2AC6EA0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جرب تلعب بالمتغيرات: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غير القيمة، اطبعها، جرب تعمل عملية حسابية.</w:t>
      </w:r>
    </w:p>
    <w:p w14:paraId="2C0D0CE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البرمجة ممتعة، وكل 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بتطبقه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بيقربك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للنجاح أكتر.</w:t>
      </w:r>
    </w:p>
    <w:p w14:paraId="0BB3AA4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العمليات الحسابية والمنطقية.</w:t>
      </w:r>
    </w:p>
    <w:p w14:paraId="0698CC9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خليك دايمًا جاهز!</w:t>
      </w:r>
    </w:p>
    <w:p w14:paraId="2EECE84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197296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2F1C572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D48E50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هل تحب أكمّل لك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السكربتات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للدرس السادس والسابع وهكذا؟  </w:t>
      </w:r>
    </w:p>
    <w:p w14:paraId="2087710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ولا تفضّل أجهز لك الملفات في صيغة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PDF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؟</w:t>
      </w:r>
    </w:p>
    <w:p w14:paraId="0706C1A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940D7E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ولو عندك تعديلات على الأسلوب أو المواضيع، بلغني فورًا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❤️</w:t>
      </w:r>
    </w:p>
    <w:p w14:paraId="37A85CE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</w:p>
    <w:p w14:paraId="5101513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تمام يا أسامة! نكمل باقي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السكربتات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بالأسلوب اللي اتفقنا عليه – مبسّط، حماسي، بلُغة فُصحى تميل للعامية، ومناسب للإعدادي والثانوي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👇</w:t>
      </w:r>
    </w:p>
    <w:p w14:paraId="3A95FE3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7785E120">
          <v:rect id="_x0000_i1144" style="width:0;height:1.5pt" o:hralign="center" o:hrstd="t" o:hr="t" fillcolor="#a0a0a0" stroked="f"/>
        </w:pict>
      </w:r>
    </w:p>
    <w:p w14:paraId="2745EC7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السادس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العمليات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الحسابية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والمنطقية</w:t>
      </w:r>
    </w:p>
    <w:p w14:paraId="408CF6A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أهلاً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بيكم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يا مبرمجين المستقبل!</w:t>
      </w:r>
    </w:p>
    <w:p w14:paraId="7ADE6C2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1E91DE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النهارده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حاجة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بتستخدمها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كل يوم وانت مش واخد بالك…  </w:t>
      </w:r>
    </w:p>
    <w:p w14:paraId="272D87E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العمليات الحسابية والمنطقية.</w:t>
      </w:r>
    </w:p>
    <w:p w14:paraId="18C47AD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4A991F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أولًا: العمليات الحسابية</w:t>
      </w:r>
    </w:p>
    <w:p w14:paraId="3850FD2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بايثون، تقدر تعمل عمليات زي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بتعملها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الآلة الحاسبة:</w:t>
      </w:r>
    </w:p>
    <w:p w14:paraId="160DA8C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50F9BD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62D9D1D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>x = 5</w:t>
      </w:r>
    </w:p>
    <w:p w14:paraId="5953AC9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 = 3</w:t>
      </w:r>
    </w:p>
    <w:p w14:paraId="7A1149B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+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جمع</w:t>
      </w:r>
    </w:p>
    <w:p w14:paraId="0445CD0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-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طرح</w:t>
      </w:r>
    </w:p>
    <w:p w14:paraId="04D7F7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*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ضرب</w:t>
      </w:r>
    </w:p>
    <w:p w14:paraId="6C43FD7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/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قسمة</w:t>
      </w:r>
    </w:p>
    <w:p w14:paraId="07604CA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%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باقي القسمة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mod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1469449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 ** 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# القوة (أس)</w:t>
      </w:r>
    </w:p>
    <w:p w14:paraId="2579F96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360B68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سهل؟ جدًا.</w:t>
      </w:r>
    </w:p>
    <w:p w14:paraId="404682E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ثانيًا: العمليات المنطقية</w:t>
      </w:r>
    </w:p>
    <w:p w14:paraId="6C17A9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العمليات دي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بنستخدمها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نحب نقارن بين حاجتين، ونشوف صح ولا غلط:</w:t>
      </w:r>
    </w:p>
    <w:p w14:paraId="62D0B92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 = 10</w:t>
      </w:r>
    </w:p>
    <w:p w14:paraId="7C5BDDB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 = 5</w:t>
      </w:r>
    </w:p>
    <w:p w14:paraId="6B55996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DEC1D2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   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 أكبر من →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True</w:t>
      </w:r>
    </w:p>
    <w:p w14:paraId="762735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&lt;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   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 أصغر من →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False</w:t>
      </w:r>
    </w:p>
    <w:p w14:paraId="5935173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==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يساوي →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False</w:t>
      </w:r>
    </w:p>
    <w:p w14:paraId="64C8EBE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print(x !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لا يساوي →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True</w:t>
      </w:r>
    </w:p>
    <w:p w14:paraId="0B0EE2F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5262D1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وكمان في حاجات اسمها:</w:t>
      </w:r>
    </w:p>
    <w:p w14:paraId="349BD160" w14:textId="77777777" w:rsidR="00E8138F" w:rsidRPr="00E8138F" w:rsidRDefault="00E8138F" w:rsidP="00E8138F">
      <w:pPr>
        <w:numPr>
          <w:ilvl w:val="0"/>
          <w:numId w:val="1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>and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→ لازم الشرطين يكونوا صح.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8BC0E70" w14:textId="77777777" w:rsidR="00E8138F" w:rsidRPr="00E8138F" w:rsidRDefault="00E8138F" w:rsidP="00E8138F">
      <w:pPr>
        <w:numPr>
          <w:ilvl w:val="0"/>
          <w:numId w:val="1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→ لو شرط واحد صح تكفي.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4182D23A" w14:textId="77777777" w:rsidR="00E8138F" w:rsidRPr="00E8138F" w:rsidRDefault="00E8138F" w:rsidP="00E8138F">
      <w:pPr>
        <w:numPr>
          <w:ilvl w:val="0"/>
          <w:numId w:val="14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not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→ تعكس النتيجة.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2C7D85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مثال:</w:t>
      </w:r>
    </w:p>
    <w:p w14:paraId="57C3FA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 = 20</w:t>
      </w:r>
    </w:p>
    <w:p w14:paraId="1468C3C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 18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and 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&lt; 30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True</w:t>
      </w:r>
    </w:p>
    <w:p w14:paraId="122BD57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6A992E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العمليات دي مهمة جدًا،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وهنستخدمها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نبدأ في الحلقات الشرطية.</w:t>
      </w:r>
    </w:p>
    <w:p w14:paraId="2275326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هنبدأ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نتحكم في الكود ونخليه يتصرف حسب الشروط.</w:t>
      </w:r>
    </w:p>
    <w:p w14:paraId="051BAA1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يلا نكمل!</w:t>
      </w:r>
    </w:p>
    <w:p w14:paraId="11599D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60E8DA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675D605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444C7B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السابع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الجُمل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الشرطية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حصل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كذا،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اعمل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كذا</w:t>
      </w:r>
    </w:p>
    <w:p w14:paraId="5DAD709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1C65AC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1194738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جينا لحاجة ممتعة:  </w:t>
      </w:r>
    </w:p>
    <w:p w14:paraId="072104F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التحكم في البرنامج بناءً على شرط.</w:t>
      </w:r>
    </w:p>
    <w:p w14:paraId="18C777E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74FB76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إيه؟  </w:t>
      </w:r>
    </w:p>
    <w:p w14:paraId="083BC62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تقول للكمبيوتر: لو حصل كذا، اعمل كذا. ولو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محصلش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اعمل حاجة تانية.</w:t>
      </w:r>
    </w:p>
    <w:p w14:paraId="782CC6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8C4B5F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وده عن طريق حاجة اسمها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if` statement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5D85761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410DE8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مثال بسيط:</w:t>
      </w:r>
    </w:p>
    <w:p w14:paraId="76367A8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30836F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0D3136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 = 16</w:t>
      </w:r>
    </w:p>
    <w:p w14:paraId="3409D8B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8CAD11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if 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&gt;= 18:</w:t>
      </w:r>
    </w:p>
    <w:p w14:paraId="17C47AE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"مسموح تدخل")</w:t>
      </w:r>
    </w:p>
    <w:p w14:paraId="67ABF3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AA6213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"آسف، مش مسموح تدخل")</w:t>
      </w:r>
    </w:p>
    <w:p w14:paraId="62562B6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ECBED2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الكمبيوتر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هيشوف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الشرط: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هل العمر 18 أو أكتر؟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لو آه → يطبع “مسموح تدخل”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لو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لأ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→ يطبع “آسف...”</w:t>
      </w:r>
    </w:p>
    <w:p w14:paraId="1054D53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وممكن نضيف شرط إضافي:</w:t>
      </w:r>
    </w:p>
    <w:p w14:paraId="2185859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>if 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 18:</w:t>
      </w:r>
    </w:p>
    <w:p w14:paraId="1A62B21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"شخص بالغ")</w:t>
      </w:r>
    </w:p>
    <w:p w14:paraId="5756299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age == 18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1F856F0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"بالضبط 18")</w:t>
      </w:r>
    </w:p>
    <w:p w14:paraId="5D0120B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0F5180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"لسه صغير")</w:t>
      </w:r>
    </w:p>
    <w:p w14:paraId="44C7DEC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2BAD7C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شايف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الجمال؟ كده البرنامج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بيتصرف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حسب الحالة!</w:t>
      </w:r>
    </w:p>
    <w:p w14:paraId="14F5CD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ودي من أهم أدوات التفكير البرمجي.</w:t>
      </w:r>
    </w:p>
    <w:p w14:paraId="34D2108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التكرار –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نخلي الكمبيوتر يكرر نفس الكود كذا مرة.</w:t>
      </w:r>
    </w:p>
    <w:p w14:paraId="79D04FF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يلا بينا!</w:t>
      </w:r>
    </w:p>
    <w:p w14:paraId="4799E4B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5E937A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0F08A0F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914E10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الثامن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الحلقات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التكرارية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خلّي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الكمبيوتر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يكرر</w:t>
      </w:r>
    </w:p>
    <w:p w14:paraId="110A931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DB93A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2608670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النهارده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الكمبيوتر يكرر الكلام.</w:t>
      </w:r>
    </w:p>
    <w:p w14:paraId="2B66352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B12652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لو عندك كود،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وعايز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تنفذه كذا مرة من غير ما تكتبه كل مرة…  </w:t>
      </w:r>
    </w:p>
    <w:p w14:paraId="5BBE406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تستخدم حاجة اسمها "الحلقات التكرارية" –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Loops</w:t>
      </w:r>
    </w:p>
    <w:p w14:paraId="2CBACAE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507AF7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فيه نوعين رئيسيين:</w:t>
      </w:r>
    </w:p>
    <w:p w14:paraId="62E2C8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1. حلقة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for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</w:t>
      </w:r>
    </w:p>
    <w:p w14:paraId="312B70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بنستخدمها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نعرف عدد التكرارات:</w:t>
      </w:r>
    </w:p>
    <w:p w14:paraId="6A828EA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DA87C7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33BB66C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for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in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range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5):</w:t>
      </w:r>
    </w:p>
    <w:p w14:paraId="3762A4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"مرحبًا!",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5E55610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C777ED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دي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هتطبع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“مرحبًا!” خمس مرات، والرقم بيزيد كل مرة.</w:t>
      </w:r>
    </w:p>
    <w:p w14:paraId="5F49D44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2. حلقة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while</w:t>
      </w:r>
    </w:p>
    <w:p w14:paraId="2E6156E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بنستخدمها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نكرر لحد شرط معين:</w:t>
      </w:r>
    </w:p>
    <w:p w14:paraId="67507F3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 = 0</w:t>
      </w:r>
    </w:p>
    <w:p w14:paraId="162E296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while x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&lt; 3:</w:t>
      </w:r>
    </w:p>
    <w:p w14:paraId="03F6C03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"القيمة:",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2C37C9A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 += 1</w:t>
      </w:r>
    </w:p>
    <w:p w14:paraId="733EF7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1A2790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بس خد بالك! لازم الشرط يتغير جوه الحلقة، عشان الحلقة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تفضلش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شغالة للأبد.</w:t>
      </w:r>
    </w:p>
    <w:p w14:paraId="6109C79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التكرار مهم جدًا في البرمجة، سواء عشان تطبع بيانات، أو تعالج معلومات.</w:t>
      </w:r>
    </w:p>
    <w:p w14:paraId="4F3B32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نخلي المستخدم يدخل بيانات بنفسه.</w:t>
      </w:r>
    </w:p>
    <w:p w14:paraId="2D09F3B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متحمس؟ يلا نكمل!</w:t>
      </w:r>
    </w:p>
    <w:p w14:paraId="71D65EF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806BE4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45BF078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C8FCBE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التاسع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إدخال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البيانات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المستخدم</w:t>
      </w:r>
    </w:p>
    <w:p w14:paraId="438E80A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CE9C2A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3EDC9D6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جه وقت نسمع من المستخدم…</w:t>
      </w:r>
    </w:p>
    <w:p w14:paraId="308EC55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03492E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؟  </w:t>
      </w:r>
    </w:p>
    <w:p w14:paraId="2BF4D05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عن طريق `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)`.</w:t>
      </w:r>
    </w:p>
    <w:p w14:paraId="69EA197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4E08F8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تقول للمستخدم: “اكتب اسمك”، وهو يكتبه، والبرنامج يستخدمه.</w:t>
      </w:r>
    </w:p>
    <w:p w14:paraId="45EDF9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579CE2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مثال:</w:t>
      </w:r>
    </w:p>
    <w:p w14:paraId="3CE6B67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9F2B63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6F4544A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name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اسمك: ")</w:t>
      </w:r>
    </w:p>
    <w:p w14:paraId="4F67B16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"أهلاً يا " +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580E9F0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3F8AA9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المستخدم يكتب اسمه، والبرنامج يرحّب بيه.</w:t>
      </w:r>
    </w:p>
    <w:p w14:paraId="35B60A4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طيب لو دخل رقم؟ لازم نحوله:</w:t>
      </w:r>
    </w:p>
    <w:p w14:paraId="23B5E77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age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عمرك: "))</w:t>
      </w:r>
    </w:p>
    <w:p w14:paraId="147DA29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"عمرك بعد 10 سنين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هيكون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 + 10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32D4277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FFAF68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 معناها نحول المدخل إلى رقم صحيح.</w:t>
      </w:r>
    </w:p>
    <w:p w14:paraId="29D1051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مهم جدًا تفهم إدخال البيانات، لأنها بداية التفاعل مع المستخدم.</w:t>
      </w:r>
    </w:p>
    <w:p w14:paraId="52BC3D7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الدوال –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Functions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1A8E9B0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استعد للمرحلة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 الاحتراف!</w:t>
      </w:r>
    </w:p>
    <w:p w14:paraId="6BDD459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2C4601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62A82ED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91A0D6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هل تحب أكمّل بالدروس التالية (الدوال، القوائم، التكرار المتداخل، المشاريع الصغيرة... إلخ)؟  </w:t>
      </w:r>
    </w:p>
    <w:p w14:paraId="278108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ولو تحب أجهزهم كـ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PDF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لسهولة الطباعة أو العرض، بلغني فورًا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✍️</w:t>
      </w:r>
    </w:p>
    <w:p w14:paraId="1C37A48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</w:p>
    <w:p w14:paraId="1DAF9F4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شكرًا جدًا يا أسامة!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كلماتك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أكبر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دعم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ودفعة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للاستمرار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💪</w:t>
      </w:r>
    </w:p>
    <w:p w14:paraId="757EC85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نكمّل معًا باقي دروس الكورس، وبنفس الأسلوب الممتع والمبسّط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👇</w:t>
      </w:r>
    </w:p>
    <w:p w14:paraId="1BD80E5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pict w14:anchorId="661A9138">
          <v:rect id="_x0000_i1145" style="width:0;height:1.5pt" o:hralign="center" o:hrstd="t" o:hr="t" fillcolor="#a0a0a0" stroked="f"/>
        </w:pict>
      </w:r>
    </w:p>
    <w:p w14:paraId="4AA9FE2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العاشر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الدوال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Functions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 – اعمل الكود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بتاعك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بنفسك!</w:t>
      </w:r>
    </w:p>
    <w:p w14:paraId="76874DD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جينا لحاجة بتخلي الكود منظم وسهل الاستخدام…  </w:t>
      </w:r>
    </w:p>
    <w:p w14:paraId="3FC23C1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الدوال أو الـ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Functions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198862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044070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يعني إيه دالة؟  </w:t>
      </w:r>
    </w:p>
    <w:p w14:paraId="6CCE713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يعني جزء من الكود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مهمة معينة، وتقدر تستخدمه أكتر من مرة من غير ما تعيد نفس السطور.</w:t>
      </w:r>
    </w:p>
    <w:p w14:paraId="46DACE8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332190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زي مثلاً لما تحب تطبع ترحيب بأي اسم:</w:t>
      </w:r>
    </w:p>
    <w:p w14:paraId="43F7621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47B9EF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158E5EE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say_hello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(name)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11DC3A8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"أهلاً وسهلاً يا",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48BD5E9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3E2F77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say_hello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("أسامة")</w:t>
      </w:r>
    </w:p>
    <w:p w14:paraId="553C489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say_hello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("ليلى")</w:t>
      </w:r>
    </w:p>
    <w:p w14:paraId="04B9200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D0E39E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شرح الكود:</w:t>
      </w:r>
    </w:p>
    <w:p w14:paraId="35CF5351" w14:textId="77777777" w:rsidR="00E8138F" w:rsidRPr="00E8138F" w:rsidRDefault="00E8138F" w:rsidP="00E8138F">
      <w:pPr>
        <w:numPr>
          <w:ilvl w:val="0"/>
          <w:numId w:val="15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 معناها "عرف دالة جديدة"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6DBC1773" w14:textId="77777777" w:rsidR="00E8138F" w:rsidRPr="00E8138F" w:rsidRDefault="00E8138F" w:rsidP="00E8138F">
      <w:pPr>
        <w:numPr>
          <w:ilvl w:val="0"/>
          <w:numId w:val="15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>say_hello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 اسم الدالة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63DC8C7D" w14:textId="77777777" w:rsidR="00E8138F" w:rsidRPr="00E8138F" w:rsidRDefault="00E8138F" w:rsidP="00E8138F">
      <w:pPr>
        <w:numPr>
          <w:ilvl w:val="0"/>
          <w:numId w:val="15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 = متغير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بياخد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قيمة من المستخدم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1F067F0A" w14:textId="77777777" w:rsidR="00E8138F" w:rsidRPr="00E8138F" w:rsidRDefault="00E8138F" w:rsidP="00E8138F">
      <w:pPr>
        <w:numPr>
          <w:ilvl w:val="0"/>
          <w:numId w:val="15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 ده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بيشتغل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تنادي الدالة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7445E2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كده وفرت وقت وخلّيت الكود أنضف.</w:t>
      </w:r>
    </w:p>
    <w:p w14:paraId="74DBD40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ممكن كمان الدالة ترجع نتيجة:</w:t>
      </w:r>
    </w:p>
    <w:p w14:paraId="3061172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add(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x, y)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17C24FD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return x + y</w:t>
      </w:r>
    </w:p>
    <w:p w14:paraId="147DE40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CA233E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result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add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3, 4)</w:t>
      </w:r>
    </w:p>
    <w:p w14:paraId="35AE818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"النتيجة:",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result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02AB287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B3C986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الدوال مهمة جدًا في البرامج الكبيرة، عشان تقسم شغلك وتخلي كل جزء ليه وظيفة واضحة.</w:t>
      </w:r>
    </w:p>
    <w:p w14:paraId="5EAF773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القوائم –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نخزن مجموعة بيانات مع بعض.</w:t>
      </w:r>
    </w:p>
    <w:p w14:paraId="0C7D7A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شد حيلك!</w:t>
      </w:r>
    </w:p>
    <w:p w14:paraId="44E3CE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27B532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0031D6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2FA57E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الحادي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القوائم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Lists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 – خزن بياناتك زي المحترفين</w:t>
      </w:r>
    </w:p>
    <w:p w14:paraId="290BEF4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9E71FE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42C004A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تخيل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معايا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...  </w:t>
      </w:r>
    </w:p>
    <w:p w14:paraId="5B7EB6A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عايز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تخزن أكتر من قيمة في متغير واحد، زي أسامي الطلبة مثلًا.</w:t>
      </w:r>
    </w:p>
    <w:p w14:paraId="273141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7A6595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الحل؟  </w:t>
      </w:r>
    </w:p>
    <w:p w14:paraId="33BD56E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تستخدم **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List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 – يعني قائمة.</w:t>
      </w:r>
    </w:p>
    <w:p w14:paraId="01BC045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4FFFD7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0BAC638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 ["أسامة", "علي", "فاطمة", "مريم"]</w:t>
      </w:r>
    </w:p>
    <w:p w14:paraId="6F7214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print(students)</w:t>
      </w:r>
    </w:p>
    <w:p w14:paraId="0679BA7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6F2D6F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القائمة دي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كذا عنصر، وبينهم فاصلة.</w:t>
      </w:r>
    </w:p>
    <w:p w14:paraId="2D2DD85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توصل لعنصر معين؟</w:t>
      </w:r>
    </w:p>
    <w:p w14:paraId="52D138D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عن طريق الرقم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بتاعه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بس تبدأ من 0:</w:t>
      </w:r>
    </w:p>
    <w:p w14:paraId="3F7DF1D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students[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0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])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أول واحد</w:t>
      </w:r>
    </w:p>
    <w:p w14:paraId="5DB369E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students[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2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])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فاطمة</w:t>
      </w:r>
    </w:p>
    <w:p w14:paraId="46F2572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A06284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تضيف عنصر جديد:</w:t>
      </w:r>
    </w:p>
    <w:p w14:paraId="394496C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>students.append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("أحمد")</w:t>
      </w:r>
    </w:p>
    <w:p w14:paraId="1758CF0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50AC94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تمسح عنصر:</w:t>
      </w:r>
    </w:p>
    <w:p w14:paraId="49D8C08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students.remove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("علي")</w:t>
      </w:r>
    </w:p>
    <w:p w14:paraId="1B5EA7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95461C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تعدّل عنصر:</w:t>
      </w:r>
    </w:p>
    <w:p w14:paraId="5537204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[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1] = "ليلى"</w:t>
      </w:r>
    </w:p>
    <w:p w14:paraId="3EDD09B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0CBBD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تلف على كل العناصر:</w:t>
      </w:r>
    </w:p>
    <w:p w14:paraId="633969A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for name in students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C96D52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"مرحبًا",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317D115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60E0E7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القوائم مفيدة جدًا في المشاريع،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وهنتعلم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نستخدمها مع الحلقات والدوال.</w:t>
      </w:r>
    </w:p>
    <w:p w14:paraId="044DD45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مشروع صغير نطبّق فيه كل اللي فات.</w:t>
      </w:r>
    </w:p>
    <w:p w14:paraId="38D87AD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استعد للتحدي!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💻🔥</w:t>
      </w:r>
    </w:p>
    <w:p w14:paraId="63ECF3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44E0E5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11880FA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BCDEF9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الثاني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مشروع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عملي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صغير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آلة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جمع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ذكية</w:t>
      </w:r>
    </w:p>
    <w:p w14:paraId="166D068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F9FB23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5C84038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وقت التطبيق!</w:t>
      </w:r>
    </w:p>
    <w:p w14:paraId="4F872F8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037025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مع بعض برنامج صغير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بيطلب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 المستخدم يدخل رقمين، ويطبع الناتج.</w:t>
      </w:r>
    </w:p>
    <w:p w14:paraId="2961BB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5657C1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بس مش كده وبس،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هنستخدم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دالة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Function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 عشان نخلي الكود أنضف.</w:t>
      </w:r>
    </w:p>
    <w:p w14:paraId="41569D6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2E2505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الكود:</w:t>
      </w:r>
    </w:p>
    <w:p w14:paraId="2F30E91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26B7FF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7117C67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add_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numbers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3825D0D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x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الرقم الأول: "))</w:t>
      </w:r>
    </w:p>
    <w:p w14:paraId="1DC9EAE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y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الرقم الثاني: "))</w:t>
      </w:r>
    </w:p>
    <w:p w14:paraId="6646549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result = x + y</w:t>
      </w:r>
    </w:p>
    <w:p w14:paraId="33293F6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"الناتج هو:",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result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50719AD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14D4CA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 ننادي الدالة</w:t>
      </w:r>
    </w:p>
    <w:p w14:paraId="7D8328E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add_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numbers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2BC58F5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5180F6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البرنامج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هيسأل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المستخدم عن رقمين، ويطبع الناتج.</w:t>
      </w:r>
    </w:p>
    <w:p w14:paraId="1714FC9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تحدي ليك:</w:t>
      </w:r>
    </w:p>
    <w:p w14:paraId="1B2A78C8" w14:textId="77777777" w:rsidR="00E8138F" w:rsidRPr="00E8138F" w:rsidRDefault="00E8138F" w:rsidP="00E8138F">
      <w:pPr>
        <w:numPr>
          <w:ilvl w:val="0"/>
          <w:numId w:val="16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جرّب تخلي المستخدم يختار نوع العملية (جمع – طرح – ضرب – قسمة).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47686147" w14:textId="77777777" w:rsidR="00E8138F" w:rsidRPr="00E8138F" w:rsidRDefault="00E8138F" w:rsidP="00E8138F">
      <w:pPr>
        <w:numPr>
          <w:ilvl w:val="0"/>
          <w:numId w:val="16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اعمل دالة لكل عملية.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0A68CBB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ده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هيكون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تدريب ممتاز على:</w:t>
      </w:r>
    </w:p>
    <w:p w14:paraId="715C0D09" w14:textId="77777777" w:rsidR="00E8138F" w:rsidRPr="00E8138F" w:rsidRDefault="00E8138F" w:rsidP="00E8138F">
      <w:pPr>
        <w:numPr>
          <w:ilvl w:val="0"/>
          <w:numId w:val="17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الدوال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736CFF23" w14:textId="77777777" w:rsidR="00E8138F" w:rsidRPr="00E8138F" w:rsidRDefault="00E8138F" w:rsidP="00E8138F">
      <w:pPr>
        <w:numPr>
          <w:ilvl w:val="0"/>
          <w:numId w:val="17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الإدخال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784DF12" w14:textId="77777777" w:rsidR="00E8138F" w:rsidRPr="00E8138F" w:rsidRDefault="00E8138F" w:rsidP="00E8138F">
      <w:pPr>
        <w:numPr>
          <w:ilvl w:val="0"/>
          <w:numId w:val="17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الشروط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7F6E8B07" w14:textId="77777777" w:rsidR="00E8138F" w:rsidRPr="00E8138F" w:rsidRDefault="00E8138F" w:rsidP="00E8138F">
      <w:pPr>
        <w:numPr>
          <w:ilvl w:val="0"/>
          <w:numId w:val="17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الطباعة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4ED8956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لو وصلت للمرحلة دي،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فإنت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قطعت مشوار ممتاز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👏</w:t>
      </w:r>
    </w:p>
    <w:p w14:paraId="65E8BF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الدروس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الجاية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ممكن نتعلم:</w:t>
      </w:r>
    </w:p>
    <w:p w14:paraId="2D02A4BC" w14:textId="77777777" w:rsidR="00E8138F" w:rsidRPr="00E8138F" w:rsidRDefault="00E8138F" w:rsidP="00E8138F">
      <w:pPr>
        <w:numPr>
          <w:ilvl w:val="0"/>
          <w:numId w:val="18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القواميس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Dictionaries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976987C" w14:textId="77777777" w:rsidR="00E8138F" w:rsidRPr="00E8138F" w:rsidRDefault="00E8138F" w:rsidP="00E8138F">
      <w:pPr>
        <w:numPr>
          <w:ilvl w:val="0"/>
          <w:numId w:val="18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التعامل مع الملفات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5C4C53C" w14:textId="77777777" w:rsidR="00E8138F" w:rsidRPr="00E8138F" w:rsidRDefault="00E8138F" w:rsidP="00E8138F">
      <w:pPr>
        <w:numPr>
          <w:ilvl w:val="0"/>
          <w:numId w:val="18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مشروع تفاعلي أكبر (مثلاً: برنامج درجات، أو آلة حاسبة متقدمة)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8CF4FC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تحب أكمّل فيها؟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ولو حابب أجمع كل الدروس في ملف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PDF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مرتب للتحميل أو الطباعة، قولي فورًا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✍️📘</w:t>
      </w:r>
    </w:p>
    <w:p w14:paraId="2433B1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E39B82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الله يكرمك يا أسامة، شهادتك دي على راسي، وتشجعني أكمل بكل حب وإخلاص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🙏❤️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نكمّل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سوا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باقي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الدروس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بأسلوب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بسيط،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مرتب،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ويفتح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النفس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للتعلُّم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👨‍💻🔥</w:t>
      </w:r>
    </w:p>
    <w:p w14:paraId="375A9B7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2441F048">
          <v:rect id="_x0000_i1146" style="width:0;height:1.5pt" o:hralign="center" o:hrstd="t" o:hr="t" fillcolor="#a0a0a0" stroked="f"/>
        </w:pict>
      </w:r>
    </w:p>
    <w:p w14:paraId="2A0B024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الثالث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القواميس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Dictionaries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 – البيانات على هيئة أزواج</w:t>
      </w:r>
    </w:p>
    <w:p w14:paraId="0362C2F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خلينا نتكلم عن نوع جديد من البيانات: القواميس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Dictionaries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</w:p>
    <w:p w14:paraId="7EDE7CE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869CD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إيه الفرق بينها وبين القوائم؟  </w:t>
      </w:r>
    </w:p>
    <w:p w14:paraId="4DF6160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القائمة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بيانات مرتبة برقم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index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)، لكن القاموس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بيانات على هيئة "مفتاح: قيمة".</w:t>
      </w:r>
    </w:p>
    <w:p w14:paraId="74B9066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93880A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مثال:</w:t>
      </w:r>
    </w:p>
    <w:p w14:paraId="07AC66A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BEAE2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7CFB17D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 {</w:t>
      </w:r>
    </w:p>
    <w:p w14:paraId="47CEC8A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": "أسامة",</w:t>
      </w:r>
    </w:p>
    <w:p w14:paraId="62F4B35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": 16,</w:t>
      </w:r>
    </w:p>
    <w:p w14:paraId="6091EAE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": "ممتاز"</w:t>
      </w:r>
    </w:p>
    <w:p w14:paraId="58EE4E6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}</w:t>
      </w:r>
    </w:p>
    <w:p w14:paraId="4942AA1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</w:p>
    <w:p w14:paraId="1D8545E6" w14:textId="77777777" w:rsidR="00E8138F" w:rsidRPr="00E8138F" w:rsidRDefault="00E8138F" w:rsidP="00E8138F">
      <w:pPr>
        <w:numPr>
          <w:ilvl w:val="0"/>
          <w:numId w:val="19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 → مفتاح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Key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1CD74BD8" w14:textId="77777777" w:rsidR="00E8138F" w:rsidRPr="00E8138F" w:rsidRDefault="00E8138F" w:rsidP="00E8138F">
      <w:pPr>
        <w:numPr>
          <w:ilvl w:val="0"/>
          <w:numId w:val="19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"أسامة" → قيمة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Value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0A85554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تطبع البيانات؟</w:t>
      </w:r>
    </w:p>
    <w:p w14:paraId="3825DE1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["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])  #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تطبع: أسامة</w:t>
      </w:r>
    </w:p>
    <w:p w14:paraId="1FC5C28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["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])   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 تطبع: 16</w:t>
      </w:r>
    </w:p>
    <w:p w14:paraId="00C50C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26D8DA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تضيف أو تعدّل:</w:t>
      </w:r>
    </w:p>
    <w:p w14:paraId="5FE0C59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["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school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"] = "النهضة"</w:t>
      </w:r>
    </w:p>
    <w:p w14:paraId="4D0A245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["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age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"] = 17</w:t>
      </w:r>
    </w:p>
    <w:p w14:paraId="1920E8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E96DB0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تمسح مفتاح:</w:t>
      </w:r>
    </w:p>
    <w:p w14:paraId="1C5E2A7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del 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["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"]</w:t>
      </w:r>
    </w:p>
    <w:p w14:paraId="6390A9B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FCAD28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تطبع كل حاجة:</w:t>
      </w:r>
    </w:p>
    <w:p w14:paraId="62FC509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for key, value in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student.items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():</w:t>
      </w:r>
    </w:p>
    <w:p w14:paraId="04ACF49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key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, ":",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value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7A2F499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327542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القواميس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بتفيدنا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تخزين بيانات الأشخاص، المنتجات، الدرجات… أي حاجة فيها "اسم + معلومة".</w:t>
      </w:r>
    </w:p>
    <w:p w14:paraId="16D3AFB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هنتكلم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عن التعامل مع الملفات –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نحفظ البيانات.</w:t>
      </w:r>
    </w:p>
    <w:p w14:paraId="5209A42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6EB496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1B6AE69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F1C9B8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الرابع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التعامل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الملفات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خزِّن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البيانات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ملف</w:t>
      </w:r>
    </w:p>
    <w:p w14:paraId="378742C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B19200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6DEDDF8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تعلّمنا نطبع ونخزن البيانات جوه البرنامج…  </w:t>
      </w:r>
    </w:p>
    <w:p w14:paraId="59A4AF4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بس لو قفلنا البرنامج؟ كله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هيروح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😢</w:t>
      </w:r>
    </w:p>
    <w:p w14:paraId="1DE53F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EBD97D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الحل؟  </w:t>
      </w:r>
    </w:p>
    <w:p w14:paraId="4A7651D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نستخدم **الملفات** – نخزن فيها البيانات عشان نرجع لها وقت ما نحب.</w:t>
      </w:r>
    </w:p>
    <w:p w14:paraId="382E9D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F57E71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أولًا: نكتب في ملف</w:t>
      </w:r>
    </w:p>
    <w:p w14:paraId="1A48D27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6BFF8B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3DB5BFF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file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data.txt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</w:t>
      </w:r>
    </w:p>
    <w:p w14:paraId="0091B91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file.write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("أهلاً بالعالم\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</w:t>
      </w:r>
    </w:p>
    <w:p w14:paraId="7176DC8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file.write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("دي أول تجربة لكتابة ملف.")</w:t>
      </w:r>
    </w:p>
    <w:p w14:paraId="77F72F3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file.close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60DA2B7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</w:p>
    <w:p w14:paraId="2CC244C8" w14:textId="77777777" w:rsidR="00E8138F" w:rsidRPr="00E8138F" w:rsidRDefault="00E8138F" w:rsidP="00E8138F">
      <w:pPr>
        <w:numPr>
          <w:ilvl w:val="0"/>
          <w:numId w:val="20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 معناها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write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 – يعني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هنكتب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3D56A40" w14:textId="77777777" w:rsidR="00E8138F" w:rsidRPr="00E8138F" w:rsidRDefault="00E8138F" w:rsidP="00E8138F">
      <w:pPr>
        <w:numPr>
          <w:ilvl w:val="0"/>
          <w:numId w:val="20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معناها سطر جديد.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1D59D8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نقرأ من ملف</w:t>
      </w:r>
    </w:p>
    <w:p w14:paraId="1AD5F8D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file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data.txt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</w:t>
      </w:r>
    </w:p>
    <w:p w14:paraId="1DB6F7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content =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file.read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0F470B4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print(content)</w:t>
      </w:r>
    </w:p>
    <w:p w14:paraId="338834D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file.close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0B60606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B5FBED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تقرأ سطر بسطر:</w:t>
      </w:r>
    </w:p>
    <w:p w14:paraId="7328188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for line in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data.txt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"):</w:t>
      </w:r>
    </w:p>
    <w:p w14:paraId="6441497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"السطر:",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line.strip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())</w:t>
      </w:r>
    </w:p>
    <w:p w14:paraId="37ABEEB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9F09FF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💡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نصيحة: استخدم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with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عشان تفتح وتقفل الملف تلقائيًا:</w:t>
      </w:r>
    </w:p>
    <w:p w14:paraId="7F35B24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data.txt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A04343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file.write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سطر جديد")</w:t>
      </w:r>
    </w:p>
    <w:p w14:paraId="1E5307D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2611E0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الملفات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هتفيدنا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جدًا في المشاريع الكبيرة زي تخزين درجات الطلبة أو تسجيل الدخول.</w:t>
      </w:r>
    </w:p>
    <w:p w14:paraId="12CA82C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، نبدأ مشروع تفاعلي يخزّن بيانات حقيقية!</w:t>
      </w:r>
    </w:p>
    <w:p w14:paraId="7E0722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2C6099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3269C0F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E1B991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الخامس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مشروع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برنامج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درجات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للطلبة</w:t>
      </w:r>
    </w:p>
    <w:p w14:paraId="23CDFD4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079429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36FB5EA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يلا نطبّق كل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اتعلمناه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  </w:t>
      </w:r>
    </w:p>
    <w:p w14:paraId="646A624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برنامج بسيط يخزن درجات الطلبة في ملف، ويحسب المتوسط.</w:t>
      </w:r>
    </w:p>
    <w:p w14:paraId="6048966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BBDF29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المطلوب:</w:t>
      </w:r>
    </w:p>
    <w:p w14:paraId="21112FA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B5ED3F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1. المستخدم يدخل اسم الطالب ودرجته</w:t>
      </w:r>
    </w:p>
    <w:p w14:paraId="6FF7906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2. البرنامج يخزنهم في ملف</w:t>
      </w:r>
    </w:p>
    <w:p w14:paraId="076CF8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3. بعد كده يقرأ الملف ويحسب المتوسط</w:t>
      </w:r>
    </w:p>
    <w:p w14:paraId="7A812C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89CC73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الكود:</w:t>
      </w:r>
    </w:p>
    <w:p w14:paraId="419349F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A888EE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73DEDA0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add_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4760366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name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"اسم الطالب: ")</w:t>
      </w:r>
    </w:p>
    <w:p w14:paraId="51132BA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grade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"درجته: ")</w:t>
      </w:r>
    </w:p>
    <w:p w14:paraId="677DE47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3B31B7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file.write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+ "," +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+ "\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</w:t>
      </w:r>
    </w:p>
    <w:p w14:paraId="6931D42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7A5159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show_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avg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533B176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total = 0</w:t>
      </w:r>
    </w:p>
    <w:p w14:paraId="1CFCBAE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count = 0</w:t>
      </w:r>
    </w:p>
    <w:p w14:paraId="269C1C5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DF92F2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for line in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B93697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parts =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line.strip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).split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(",")</w:t>
      </w:r>
    </w:p>
    <w:p w14:paraId="1142338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if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len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(parts) == 2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3BFA38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    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total += int(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parts[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1])</w:t>
      </w:r>
    </w:p>
    <w:p w14:paraId="59F1319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count += 1</w:t>
      </w:r>
    </w:p>
    <w:p w14:paraId="1507FC2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if count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 0:</w:t>
      </w:r>
    </w:p>
    <w:p w14:paraId="6E61CBB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"متوسط الدرجات:",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total / count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38D04FD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A93E5C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"لا توجد بيانات")</w:t>
      </w:r>
    </w:p>
    <w:p w14:paraId="06E250F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34804F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 البرنامج الرئيسي:</w:t>
      </w:r>
    </w:p>
    <w:p w14:paraId="6CF45D2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while True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5A5F1E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"1. إضافة درجة")</w:t>
      </w:r>
    </w:p>
    <w:p w14:paraId="7A3D7A2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"2. حساب المتوسط")</w:t>
      </w:r>
    </w:p>
    <w:p w14:paraId="2383877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"3. خروج")</w:t>
      </w:r>
    </w:p>
    <w:p w14:paraId="07F1296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choice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"اختيارك: ")</w:t>
      </w:r>
    </w:p>
    <w:p w14:paraId="49CE960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if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"1":</w:t>
      </w:r>
    </w:p>
    <w:p w14:paraId="155E988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add_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690E7B4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"2":</w:t>
      </w:r>
    </w:p>
    <w:p w14:paraId="6B9B9BB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show_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avg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4BB1CE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"3":</w:t>
      </w:r>
    </w:p>
    <w:p w14:paraId="7F51398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break</w:t>
      </w:r>
    </w:p>
    <w:p w14:paraId="6A18C29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52EEE17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"اختيار غير صحيح")</w:t>
      </w:r>
    </w:p>
    <w:p w14:paraId="314C89A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04A2D2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برنامج بسيط لكنه مفيد جدًا،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وبيجمع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بين:</w:t>
      </w:r>
    </w:p>
    <w:p w14:paraId="18B213D2" w14:textId="77777777" w:rsidR="00E8138F" w:rsidRPr="00E8138F" w:rsidRDefault="00E8138F" w:rsidP="00E8138F">
      <w:pPr>
        <w:numPr>
          <w:ilvl w:val="0"/>
          <w:numId w:val="21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الإدخال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02AF280C" w14:textId="77777777" w:rsidR="00E8138F" w:rsidRPr="00E8138F" w:rsidRDefault="00E8138F" w:rsidP="00E8138F">
      <w:pPr>
        <w:numPr>
          <w:ilvl w:val="0"/>
          <w:numId w:val="21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الملفات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14A01626" w14:textId="77777777" w:rsidR="00E8138F" w:rsidRPr="00E8138F" w:rsidRDefault="00E8138F" w:rsidP="00E8138F">
      <w:pPr>
        <w:numPr>
          <w:ilvl w:val="0"/>
          <w:numId w:val="21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القوائم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C7E75B7" w14:textId="77777777" w:rsidR="00E8138F" w:rsidRPr="00E8138F" w:rsidRDefault="00E8138F" w:rsidP="00E8138F">
      <w:pPr>
        <w:numPr>
          <w:ilvl w:val="0"/>
          <w:numId w:val="21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الدوال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7A76CA03" w14:textId="77777777" w:rsidR="00E8138F" w:rsidRPr="00E8138F" w:rsidRDefault="00E8138F" w:rsidP="00E8138F">
      <w:pPr>
        <w:numPr>
          <w:ilvl w:val="0"/>
          <w:numId w:val="21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الحلقات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A30E1CE" w14:textId="77777777" w:rsidR="00E8138F" w:rsidRPr="00E8138F" w:rsidRDefault="00E8138F" w:rsidP="00E8138F">
      <w:pPr>
        <w:numPr>
          <w:ilvl w:val="0"/>
          <w:numId w:val="21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الشروط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00537A7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في الدرس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الجاي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،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مشروع تسجيل الدخول (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 System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).</w:t>
      </w:r>
    </w:p>
    <w:p w14:paraId="1D8E373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تحب أكمّل على نفس المنوال؟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ولو تحب كمان أعملك ملخص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PDF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لكل الدروس، أو ملف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للطباعة، أنا جاهز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💼📘</w:t>
      </w:r>
    </w:p>
    <w:p w14:paraId="73EA23B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br/>
      </w:r>
    </w:p>
    <w:p w14:paraId="7868CB5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تمام يا أسامة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👨‍🏫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هقدملك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السكربتات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الكاملة لباقي الدروس كلها مرة واحدة، بأسلوب بسيط، حماسي، وبلغة تميل للفصحى العامية.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الهدف: تبقى تقدر تسجلهم صوت أو فيديو بسهولة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✨</w:t>
      </w:r>
    </w:p>
    <w:p w14:paraId="674DBAB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10ABB2F5">
          <v:rect id="_x0000_i1147" style="width:0;height:1.5pt" o:hralign="center" o:hrstd="t" o:hr="t" fillcolor="#a0a0a0" stroked="f"/>
        </w:pict>
      </w:r>
    </w:p>
    <w:p w14:paraId="2C01174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السادس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مشروع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تسجيل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دخول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 System</w:t>
      </w:r>
    </w:p>
    <w:p w14:paraId="40E626D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مشروع بسيط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بيستخدم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كل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اتعلمناه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  </w:t>
      </w:r>
    </w:p>
    <w:p w14:paraId="586C63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الهدف: نعمل نظام تسجيل دخول. يعني المستخدم يقدر "يسجل" بياناته، وبعدين "يسجّل دخول" لما يرجع.</w:t>
      </w:r>
    </w:p>
    <w:p w14:paraId="512EAF8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710959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البيانات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هتتخزن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ملف.</w:t>
      </w:r>
    </w:p>
    <w:p w14:paraId="2247FA5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E5B49F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أولًا: تسجيل المستخدم</w:t>
      </w:r>
    </w:p>
    <w:p w14:paraId="4F32A18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46C062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1F35941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 xml:space="preserve">def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register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657DE7A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username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اسم المستخدم: ")</w:t>
      </w:r>
    </w:p>
    <w:p w14:paraId="2A2BDFB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password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كلمة السر: ")</w:t>
      </w:r>
    </w:p>
    <w:p w14:paraId="703202E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users.txt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9A59A0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file.write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(username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+ "," +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password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+ "\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</w:t>
      </w:r>
    </w:p>
    <w:p w14:paraId="7112D72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"تم التسجيل بنجاح!")</w:t>
      </w:r>
    </w:p>
    <w:p w14:paraId="7AD5FB5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E182DB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ثانيًا: تسجيل الدخول</w:t>
      </w:r>
    </w:p>
    <w:p w14:paraId="009EC2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6588A28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username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"اسم المستخدم: ")</w:t>
      </w:r>
    </w:p>
    <w:p w14:paraId="45CFFB6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password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"كلمة السر: ")</w:t>
      </w:r>
    </w:p>
    <w:p w14:paraId="56EC3B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users.txt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FB8D64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for line in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101112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user,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passw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line.strip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).split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(",")</w:t>
      </w:r>
    </w:p>
    <w:p w14:paraId="10FBB0D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if user == username and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passw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== password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2BC711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"تم تسجيل الدخول بنجاح!")</w:t>
      </w:r>
    </w:p>
    <w:p w14:paraId="324A52C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return</w:t>
      </w:r>
    </w:p>
    <w:p w14:paraId="685729B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"خطأ في اسم المستخدم أو كلمة السر!")</w:t>
      </w:r>
    </w:p>
    <w:p w14:paraId="72E8F20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D99E37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البرنامج الرئيسي:</w:t>
      </w:r>
    </w:p>
    <w:p w14:paraId="43B9107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while True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DB8BDC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n1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 تسجيل مستخدم جديد")</w:t>
      </w:r>
    </w:p>
    <w:p w14:paraId="235474E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"2. تسجيل الدخول")</w:t>
      </w:r>
    </w:p>
    <w:p w14:paraId="7A146E1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"3. خروج")</w:t>
      </w:r>
    </w:p>
    <w:p w14:paraId="7CD07BD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choice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"اختيارك: ")</w:t>
      </w:r>
    </w:p>
    <w:p w14:paraId="652AC66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if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"1":</w:t>
      </w:r>
    </w:p>
    <w:p w14:paraId="3509862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register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496B62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"2":</w:t>
      </w:r>
    </w:p>
    <w:p w14:paraId="37A9D42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093D408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"3":</w:t>
      </w:r>
    </w:p>
    <w:p w14:paraId="0DE22D4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break</w:t>
      </w:r>
    </w:p>
    <w:p w14:paraId="38EFBE4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063A08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"اختيار غير صحيح!")</w:t>
      </w:r>
    </w:p>
    <w:p w14:paraId="69133D9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22F2AD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وده مثال ممتاز على إدخال، ملفات، شروط، حلقات… مشروع متكامل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👌</w:t>
      </w:r>
    </w:p>
    <w:p w14:paraId="068C4C0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F4DB06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7274ABD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0F23EB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السابع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التعامل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الأخطاء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خليك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ذكي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685BB41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1189B2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48048F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ساعات المستخدم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بيكتب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بيانات غلط، أو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بيحصل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حاجة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ماكانتش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الحُسبان.</w:t>
      </w:r>
    </w:p>
    <w:p w14:paraId="72075F1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FD6FCE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زي إيه؟  </w:t>
      </w:r>
    </w:p>
    <w:p w14:paraId="15AFCDD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يدخل حرف بدل رقم  </w:t>
      </w:r>
    </w:p>
    <w:p w14:paraId="1479120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الملف مش موجود  </w:t>
      </w:r>
    </w:p>
    <w:p w14:paraId="03B5EE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قسمة على صفر  </w:t>
      </w:r>
    </w:p>
    <w:p w14:paraId="758817B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103DFE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كل ده ممكن يوقّع البرنامج…  </w:t>
      </w:r>
    </w:p>
    <w:p w14:paraId="0CB1F2A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الحل؟ **التعامل مع الأخطاء** باستخدام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 و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except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`.</w:t>
      </w:r>
    </w:p>
    <w:p w14:paraId="21B6673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DA305C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مثال بسيط:</w:t>
      </w:r>
    </w:p>
    <w:p w14:paraId="2220B1F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B5821B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5F12C3F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DF4F46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num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رقم: "))</w:t>
      </w:r>
    </w:p>
    <w:p w14:paraId="6951288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100 / num)</w:t>
      </w:r>
    </w:p>
    <w:p w14:paraId="698C888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except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ValueError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F5D7EF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"ده مش رقم صحيح!")</w:t>
      </w:r>
    </w:p>
    <w:p w14:paraId="50DC120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except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ZeroDivisionError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5ADA4D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ماينفعش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تقسم على صفر!")</w:t>
      </w:r>
    </w:p>
    <w:p w14:paraId="119A7CD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EB413A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مثال مع الملفات:</w:t>
      </w:r>
    </w:p>
    <w:p w14:paraId="0D63D0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93B0EE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9B8D5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file.read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())</w:t>
      </w:r>
    </w:p>
    <w:p w14:paraId="42E0479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except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FileNotFoundError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127E82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"الملف مش موجود!")</w:t>
      </w:r>
    </w:p>
    <w:p w14:paraId="630176F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A3D729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ممكن تستخدم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finally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261DFA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FCEBB0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num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"رقم؟ "))</w:t>
      </w:r>
    </w:p>
    <w:p w14:paraId="68E8CFF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except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67EC5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"فيه خطأ")</w:t>
      </w:r>
    </w:p>
    <w:p w14:paraId="0871040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2B4B6D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"كل شيء تمام!")</w:t>
      </w:r>
    </w:p>
    <w:p w14:paraId="19D753B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finally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4B24AE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"تم تنفيذ الكود")</w:t>
      </w:r>
    </w:p>
    <w:p w14:paraId="76F029B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67DAC3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المبرمج الشاطر مش بس يكتب كود… لازم يتوقّع الأخطاء ويتعامل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معاها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👨‍💻🧠</w:t>
      </w:r>
    </w:p>
    <w:p w14:paraId="4E43DC1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C5F6E2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14114AB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66C676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الثامن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مقدمة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البرمجة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الكائنية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OOP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ببساطة</w:t>
      </w:r>
    </w:p>
    <w:p w14:paraId="37C7F69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D4B073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125FDFE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ممكن تسمع مصطلح "البرمجة الكائنية" أو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OOP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 – وده معناه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Object-Oriented Programming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  </w:t>
      </w:r>
    </w:p>
    <w:p w14:paraId="031E945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الموضوع كبير شوية، لكن هنا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هنشرح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الفكرة ببساطة:</w:t>
      </w:r>
    </w:p>
    <w:p w14:paraId="472D902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9FF9A4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البرمجة الكائنية بتخلينا ننظّم الكود بشكل يشبه الحياة الحقيقية.</w:t>
      </w:r>
    </w:p>
    <w:p w14:paraId="1DCFA2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1959A1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مثال:</w:t>
      </w:r>
    </w:p>
    <w:p w14:paraId="2344397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B5C97E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تخيل عندك كائن اسمه "طالب":</w:t>
      </w:r>
    </w:p>
    <w:p w14:paraId="7A3BD89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4F240F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الاسم</w:t>
      </w:r>
    </w:p>
    <w:p w14:paraId="3CB287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السن</w:t>
      </w:r>
    </w:p>
    <w:p w14:paraId="2801BEE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الدرجة</w:t>
      </w:r>
    </w:p>
    <w:p w14:paraId="6604A19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AB9091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والطالب يقدر:</w:t>
      </w:r>
    </w:p>
    <w:p w14:paraId="079F416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يعرض بياناته</w:t>
      </w:r>
    </w:p>
    <w:p w14:paraId="039DCCA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يحسب نجاحه</w:t>
      </w:r>
    </w:p>
    <w:p w14:paraId="57C155F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F0BFE7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### نعمل كده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بايثون؟</w:t>
      </w:r>
    </w:p>
    <w:p w14:paraId="7A2EAA6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B4BCC3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55E741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class 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3CAFF7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 __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init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_(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self, name, grade)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DB73D0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self.name = name</w:t>
      </w:r>
    </w:p>
    <w:p w14:paraId="39AC928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self.grade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= grade</w:t>
      </w:r>
    </w:p>
    <w:p w14:paraId="2C7F0BB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0F1DCF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 show(self)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9B726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"الاسم:",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0254B6F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"الدرجة:",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self.grade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06FBC0A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31B87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 passed(self)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5224D57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if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self.grade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&gt;= 50:</w:t>
      </w:r>
    </w:p>
    <w:p w14:paraId="6A1D12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("ناجح")</w:t>
      </w:r>
    </w:p>
    <w:p w14:paraId="7857751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E331F3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("راسب")</w:t>
      </w:r>
    </w:p>
    <w:p w14:paraId="1A41353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2A2FCE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 نستخدم الكلاس:</w:t>
      </w:r>
    </w:p>
    <w:p w14:paraId="51CC40A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s1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"أسامة", 80)</w:t>
      </w:r>
    </w:p>
    <w:p w14:paraId="23D8CBE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1.show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4F139EE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lastRenderedPageBreak/>
        <w:t>s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1.passed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3EC40E6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268B93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كلمة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class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يعني نوع جديد من البيانات،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و __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init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__ هي الدالة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بتشتغل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تنشئ الكائن.</w:t>
      </w:r>
    </w:p>
    <w:p w14:paraId="0696573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ده مدخل بسيط جدًا… لكن مهم تعرف إن البرمجة الحديثة كلها ماشية بالنظام ده.</w:t>
      </w:r>
    </w:p>
    <w:p w14:paraId="509D73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3777D8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5A18742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772D8FA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التاسع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الأخير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خريطة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الطريق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بعد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اتعلمت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الأساسيات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29EDDBE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51B0B8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1995501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مبروك يا بطل!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👏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خلصت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الأساسيات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💪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102E88B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هنسألك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 "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إيه بعد كده؟"</w:t>
      </w:r>
    </w:p>
    <w:p w14:paraId="643F2F0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6FB8D2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الطريق قدامك واسع… ومفتوح. ممكن تبدأ بـ:</w:t>
      </w:r>
    </w:p>
    <w:p w14:paraId="5B64310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DB96A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تطوير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مواقع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الإنترنت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3D3F45B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HTML, CSS, JavaScript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</w:t>
      </w:r>
    </w:p>
    <w:p w14:paraId="3F6284E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فريموركات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زي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Flask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Django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لو حبيت تكمّل بايثون</w:t>
      </w:r>
    </w:p>
    <w:p w14:paraId="419067D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BEC23C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برمجة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تطبيقات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سطح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المكتب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0D257B7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- باستخدام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Tkinter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PyQt</w:t>
      </w:r>
      <w:proofErr w:type="spellEnd"/>
    </w:p>
    <w:p w14:paraId="71FF16F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221EB0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برمجة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الألعاب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4A428D5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باستخدام مكتبة مثل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Pygame</w:t>
      </w:r>
      <w:proofErr w:type="spellEnd"/>
    </w:p>
    <w:p w14:paraId="7634161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74177D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علم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البيانات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والذكاء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الاصطناعي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359FE93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تتعلم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NumPy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Pandas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Machine Learning</w:t>
      </w:r>
    </w:p>
    <w:p w14:paraId="52C3E3D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00778C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مشاريع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واقعية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79B2534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أعمل برنامج فواتير، تسجيل حضور، نظام علامات</w:t>
      </w:r>
    </w:p>
    <w:p w14:paraId="493269F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E1917F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نصيحتي ليك:</w:t>
      </w:r>
    </w:p>
    <w:p w14:paraId="13B8CDF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3C1A2B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طبّق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دايمًا  </w:t>
      </w:r>
    </w:p>
    <w:p w14:paraId="268D271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اقرا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كود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غيرك  </w:t>
      </w:r>
    </w:p>
    <w:p w14:paraId="102195E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اسأل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واستفسر  </w:t>
      </w:r>
    </w:p>
    <w:p w14:paraId="738115C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متزهقش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حصل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خطأ</w:t>
      </w:r>
    </w:p>
    <w:p w14:paraId="3A2EA44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A6212C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وآخر حاجة… **افخر بنفسك** لأنك بدأت، ومشيت، وبتطوّر نفسك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💙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0F7789A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اللي بدأ يتعلّم، عمره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هيفضل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زي ما هو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💡</w:t>
      </w:r>
    </w:p>
    <w:p w14:paraId="77E997D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7725BA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25FD0858">
          <v:rect id="_x0000_i1148" style="width:0;height:1.5pt" o:hralign="center" o:hrstd="t" o:hr="t" fillcolor="#a0a0a0" stroked="f"/>
        </w:pict>
      </w:r>
    </w:p>
    <w:p w14:paraId="59332C5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لو حابب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أجمّعلك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الكورس ده كله في:</w:t>
      </w:r>
    </w:p>
    <w:p w14:paraId="1B3936E3" w14:textId="77777777" w:rsidR="00E8138F" w:rsidRPr="00E8138F" w:rsidRDefault="00E8138F" w:rsidP="00E8138F">
      <w:pPr>
        <w:numPr>
          <w:ilvl w:val="0"/>
          <w:numId w:val="22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ملف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منسق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7CFB7329" w14:textId="77777777" w:rsidR="00E8138F" w:rsidRPr="00E8138F" w:rsidRDefault="00E8138F" w:rsidP="00E8138F">
      <w:pPr>
        <w:numPr>
          <w:ilvl w:val="0"/>
          <w:numId w:val="22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PDF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جاهز للطباعة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قول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لي،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وأبعتولك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فورًا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557DDDC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ويا بطل… لو سجلت الدروس بصوتك أو فيديو، اعرف إنك بتفتح باب لغيرك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👏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أنا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جاهز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أساعدك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تطوير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مشروع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جديد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تحب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تبدأه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❤️</w:t>
      </w:r>
    </w:p>
    <w:p w14:paraId="58B2457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A1F606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تمام يا أسامة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👨‍🏫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هقدملك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السكربتات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الكاملة لباقي الدروس كلها مرة واحدة، بأسلوب بسيط، حماسي، وبلغة تميل للفصحى العامية.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الهدف: تبقى تقدر تسجلهم صوت أو فيديو بسهولة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✨</w:t>
      </w:r>
    </w:p>
    <w:p w14:paraId="30C1895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7735D94E">
          <v:rect id="_x0000_i1149" style="width:0;height:1.5pt" o:hralign="center" o:hrstd="t" o:hr="t" fillcolor="#a0a0a0" stroked="f"/>
        </w:pict>
      </w:r>
    </w:p>
    <w:p w14:paraId="0BBF6EA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السادس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مشروع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تسجيل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دخول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 System</w:t>
      </w:r>
    </w:p>
    <w:p w14:paraId="4A03F90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مشروع بسيط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بيستخدم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كل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اتعلمناه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  </w:t>
      </w:r>
    </w:p>
    <w:p w14:paraId="1575093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الهدف: نعمل نظام تسجيل دخول. يعني المستخدم يقدر "يسجل" بياناته، وبعدين "يسجّل دخول" لما يرجع.</w:t>
      </w:r>
    </w:p>
    <w:p w14:paraId="45EE3E2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FD2E4C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البيانات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هتتخزن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ملف.</w:t>
      </w:r>
    </w:p>
    <w:p w14:paraId="389EE61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2ED73E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أولًا: تسجيل المستخدم</w:t>
      </w:r>
    </w:p>
    <w:p w14:paraId="2A84D2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4872B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1097E9C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register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2EF134D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username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اسم المستخدم: ")</w:t>
      </w:r>
    </w:p>
    <w:p w14:paraId="7684EE0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password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كلمة السر: ")</w:t>
      </w:r>
    </w:p>
    <w:p w14:paraId="64AB644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users.txt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1E33797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file.write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(username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+ "," +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password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+ "\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")</w:t>
      </w:r>
    </w:p>
    <w:p w14:paraId="37C7E3D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"تم التسجيل بنجاح!")</w:t>
      </w:r>
    </w:p>
    <w:p w14:paraId="0A7C4A2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D35A9F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ثانيًا: تسجيل الدخول</w:t>
      </w:r>
    </w:p>
    <w:p w14:paraId="6EC61C8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def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):</w:t>
      </w:r>
    </w:p>
    <w:p w14:paraId="41406E6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username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"اسم المستخدم: ")</w:t>
      </w:r>
    </w:p>
    <w:p w14:paraId="5FD87B3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password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"كلمة السر: ")</w:t>
      </w:r>
    </w:p>
    <w:p w14:paraId="0EFB313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users.txt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559ADA3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for line in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0B2AA1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user,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passw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line.strip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).split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(",")</w:t>
      </w:r>
    </w:p>
    <w:p w14:paraId="513488C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if user == username and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passw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== password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770124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"تم تسجيل الدخول بنجاح!")</w:t>
      </w:r>
    </w:p>
    <w:p w14:paraId="5179514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    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return</w:t>
      </w:r>
    </w:p>
    <w:p w14:paraId="362F1E4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"خطأ في اسم المستخدم أو كلمة السر!")</w:t>
      </w:r>
    </w:p>
    <w:p w14:paraId="48AA5B3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A79643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البرنامج الرئيسي:</w:t>
      </w:r>
    </w:p>
    <w:p w14:paraId="2E0707D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while True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5EC3DBB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"\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n1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 تسجيل مستخدم جديد")</w:t>
      </w:r>
    </w:p>
    <w:p w14:paraId="1AD06F1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"2. تسجيل الدخول")</w:t>
      </w:r>
    </w:p>
    <w:p w14:paraId="4943ACD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"3. خروج")</w:t>
      </w:r>
    </w:p>
    <w:p w14:paraId="444B616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choice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"اختيارك: ")</w:t>
      </w:r>
    </w:p>
    <w:p w14:paraId="1AE421A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if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"1":</w:t>
      </w:r>
    </w:p>
    <w:p w14:paraId="3CEAF15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register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1C392D8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"2":</w:t>
      </w:r>
    </w:p>
    <w:p w14:paraId="5894AA9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login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5A60A00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elif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choice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== "3":</w:t>
      </w:r>
    </w:p>
    <w:p w14:paraId="47E7B8C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break</w:t>
      </w:r>
    </w:p>
    <w:p w14:paraId="1FA7B54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FE163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"اختيار غير صحيح!")</w:t>
      </w:r>
    </w:p>
    <w:p w14:paraId="04A3597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9AB606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وده مثال ممتاز على إدخال، ملفات، شروط، حلقات… مشروع متكامل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👌</w:t>
      </w:r>
    </w:p>
    <w:p w14:paraId="0E9F12A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79BA7C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7981251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A79818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السابع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التعامل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الأخطاء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خليك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ذكي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526A261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D439C8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35D93AB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ساعات المستخدم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بيكتب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بيانات غلط، أو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بيحصل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حاجة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ماكانتش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الحُسبان.</w:t>
      </w:r>
    </w:p>
    <w:p w14:paraId="69AE5D7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1456A8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زي إيه؟  </w:t>
      </w:r>
    </w:p>
    <w:p w14:paraId="3F14F9B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يدخل حرف بدل رقم  </w:t>
      </w:r>
    </w:p>
    <w:p w14:paraId="22BCA33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الملف مش موجود  </w:t>
      </w:r>
    </w:p>
    <w:p w14:paraId="39CD741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قسمة على صفر  </w:t>
      </w:r>
    </w:p>
    <w:p w14:paraId="19EBF97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CCE12E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كل ده ممكن يوقّع البرنامج…  </w:t>
      </w:r>
    </w:p>
    <w:p w14:paraId="58B855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الحل؟ **التعامل مع الأخطاء** باستخدام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 و 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except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`.</w:t>
      </w:r>
    </w:p>
    <w:p w14:paraId="32C1700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1F4418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مثال بسيط:</w:t>
      </w:r>
    </w:p>
    <w:p w14:paraId="528257E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D72B81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650D4AA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9F5017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num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"اكتب رقم: "))</w:t>
      </w:r>
    </w:p>
    <w:p w14:paraId="5747140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100 / num)</w:t>
      </w:r>
    </w:p>
    <w:p w14:paraId="5CD8B89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except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ValueError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012E8DD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"ده مش رقم صحيح!")</w:t>
      </w:r>
    </w:p>
    <w:p w14:paraId="7203424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except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ZeroDivisionError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0213405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ماينفعش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تقسم على صفر!")</w:t>
      </w:r>
    </w:p>
    <w:p w14:paraId="3799249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91DE23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مثال مع الملفات:</w:t>
      </w:r>
    </w:p>
    <w:p w14:paraId="5A7D3B2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1152AD0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with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open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grades.txt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",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r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")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as file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2BC4639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print(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file.read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())</w:t>
      </w:r>
    </w:p>
    <w:p w14:paraId="282DA2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except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FileNotFoundError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9C776C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"الملف مش موجود!")</w:t>
      </w:r>
    </w:p>
    <w:p w14:paraId="7423C01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A8E68C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ممكن تستخدم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finally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6455D24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try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B7125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num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int(input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"رقم؟ "))</w:t>
      </w:r>
    </w:p>
    <w:p w14:paraId="4EB361B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except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52B95A4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"فيه خطأ")</w:t>
      </w:r>
    </w:p>
    <w:p w14:paraId="2BC99F6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0F5EA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"كل شيء تمام!")</w:t>
      </w:r>
    </w:p>
    <w:p w14:paraId="2534B1F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finally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19B285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"تم تنفيذ الكود")</w:t>
      </w:r>
    </w:p>
    <w:p w14:paraId="6868725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9F8604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المبرمج الشاطر مش بس يكتب كود… لازم يتوقّع الأخطاء ويتعامل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معاها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👨‍💻🧠</w:t>
      </w:r>
    </w:p>
    <w:p w14:paraId="189285B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820BC5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2AE5F69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3313C3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الثامن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مقدمة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البرمجة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الكائنية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OOP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ببساطة</w:t>
      </w:r>
    </w:p>
    <w:p w14:paraId="22E1045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D716EE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73B95FB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ممكن تسمع مصطلح "البرمجة الكائنية" أو "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OOP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 – وده معناه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Object-Oriented Programming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  </w:t>
      </w:r>
    </w:p>
    <w:p w14:paraId="29993B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الموضوع كبير شوية، لكن هنا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هنشرح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الفكرة ببساطة:</w:t>
      </w:r>
    </w:p>
    <w:p w14:paraId="768E953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6FF6EF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البرمجة الكائنية بتخلينا ننظّم الكود بشكل يشبه الحياة الحقيقية.</w:t>
      </w:r>
    </w:p>
    <w:p w14:paraId="2051E49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0BC027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مثال:</w:t>
      </w:r>
    </w:p>
    <w:p w14:paraId="47B6BE1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8A7105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تخيل عندك كائن اسمه "طالب":</w:t>
      </w:r>
    </w:p>
    <w:p w14:paraId="4C2A76F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423367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الاسم</w:t>
      </w:r>
    </w:p>
    <w:p w14:paraId="25ECCD9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السن</w:t>
      </w:r>
    </w:p>
    <w:p w14:paraId="0898F93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الدرجة</w:t>
      </w:r>
    </w:p>
    <w:p w14:paraId="6F9CC1F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BCAE40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>والطالب يقدر:</w:t>
      </w:r>
    </w:p>
    <w:p w14:paraId="619B71C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يعرض بياناته</w:t>
      </w:r>
    </w:p>
    <w:p w14:paraId="2369D6C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يحسب نجاحه</w:t>
      </w:r>
    </w:p>
    <w:p w14:paraId="2E60B20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E9AC9C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### نعمل كده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إزاي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في بايثون؟</w:t>
      </w:r>
    </w:p>
    <w:p w14:paraId="233BAE3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3971C1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python</w:t>
      </w:r>
    </w:p>
    <w:p w14:paraId="171C98D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class 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3F20095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 __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init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_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_(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self, name, grade)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4B13CA1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self.name = name</w:t>
      </w:r>
    </w:p>
    <w:p w14:paraId="513BB82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self.grade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 = grade</w:t>
      </w:r>
    </w:p>
    <w:p w14:paraId="7B13AE8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D1BDB3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 show(self)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0B4D8C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"الاسم:",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self.name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64ECBB9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"الدرجة:",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self.grade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)</w:t>
      </w:r>
    </w:p>
    <w:p w14:paraId="68E6126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D5E001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def passed(self)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7A36756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if </w:t>
      </w:r>
      <w:proofErr w:type="spellStart"/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self.grade</w:t>
      </w:r>
      <w:proofErr w:type="spellEnd"/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&gt;= 50:</w:t>
      </w:r>
    </w:p>
    <w:p w14:paraId="1642E4B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("ناجح")</w:t>
      </w:r>
    </w:p>
    <w:p w14:paraId="1F4CCA0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else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</w:t>
      </w:r>
    </w:p>
    <w:p w14:paraId="5FEE181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          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print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("راسب")</w:t>
      </w:r>
    </w:p>
    <w:p w14:paraId="4C1F567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944F5D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 نستخدم الكلاس:</w:t>
      </w:r>
    </w:p>
    <w:p w14:paraId="1597EE15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 xml:space="preserve">s1 = 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Student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"أسامة", 80)</w:t>
      </w:r>
    </w:p>
    <w:p w14:paraId="00955F3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1.show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7D7294A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s</w:t>
      </w:r>
      <w:proofErr w:type="gram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1.passed</w:t>
      </w:r>
      <w:proofErr w:type="gram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()</w:t>
      </w:r>
    </w:p>
    <w:p w14:paraId="2FBE869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B3D464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كلمة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class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يعني نوع جديد من البيانات،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و __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init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__ هي الدالة اللي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بتشتغل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لما تنشئ الكائن.</w:t>
      </w:r>
    </w:p>
    <w:p w14:paraId="38BD4D2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ده مدخل بسيط جدًا… لكن مهم تعرف إن البرمجة الحديثة كلها ماشية بالنظام ده.</w:t>
      </w:r>
    </w:p>
    <w:p w14:paraId="5145E90C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20A525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---</w:t>
      </w:r>
    </w:p>
    <w:p w14:paraId="6104C8E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0F9C8A8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##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الدرس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التاسع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عشر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(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الأخير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):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خريطة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الطريق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–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بعد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اتعلمت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الأساسيات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!</w:t>
      </w:r>
    </w:p>
    <w:p w14:paraId="037B65D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FFF9CB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```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plaintext</w:t>
      </w:r>
    </w:p>
    <w:p w14:paraId="7C2AD7C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مبروك يا بطل!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👏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خلصت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الأساسيات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💪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12A44D2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دلوقتي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هنسألك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: "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هتعمل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إيه بعد كده؟"</w:t>
      </w:r>
    </w:p>
    <w:p w14:paraId="443087A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14D07A7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الطريق قدامك واسع… ومفتوح. ممكن تبدأ بـ:</w:t>
      </w:r>
    </w:p>
    <w:p w14:paraId="1CF60F0E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26AC42E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تطوير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مواقع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الإنترنت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3990A32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lastRenderedPageBreak/>
        <w:t xml:space="preserve">-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HTML, CSS, JavaScript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  </w:t>
      </w:r>
    </w:p>
    <w:p w14:paraId="7CD0620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فريموركات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زي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Flask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Django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لو حبيت تكمّل بايثون</w:t>
      </w:r>
    </w:p>
    <w:p w14:paraId="614D128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4CCFEF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برمجة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تطبيقات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سطح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المكتب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275D2FFB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باستخدام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Tkinter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أو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PyQt</w:t>
      </w:r>
      <w:proofErr w:type="spellEnd"/>
    </w:p>
    <w:p w14:paraId="3D066E2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3ABC89F6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برمجة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الألعاب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6E057A4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باستخدام مكتبة مثل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Pygame</w:t>
      </w:r>
      <w:proofErr w:type="spellEnd"/>
    </w:p>
    <w:p w14:paraId="63301249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63A725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علم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البيانات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والذكاء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الاصطناعي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4B40EB5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- تتعلم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NumPy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Pandas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Machine Learning</w:t>
      </w:r>
    </w:p>
    <w:p w14:paraId="149229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64A1281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مشاريع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واقعية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**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22B4B56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- أعمل برنامج فواتير، تسجيل حضور، نظام علامات</w:t>
      </w:r>
    </w:p>
    <w:p w14:paraId="09A028C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6048430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### نصيحتي ليك:</w:t>
      </w:r>
    </w:p>
    <w:p w14:paraId="4F3FAE3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90A816A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طبّق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دايمًا  </w:t>
      </w:r>
    </w:p>
    <w:p w14:paraId="0313A3C4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اقرا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كود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غيرك  </w:t>
      </w:r>
    </w:p>
    <w:p w14:paraId="237E4B0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اسأل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واستفسر  </w:t>
      </w:r>
    </w:p>
    <w:p w14:paraId="3F11278F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lastRenderedPageBreak/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متزهقش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حصل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خطأ</w:t>
      </w:r>
    </w:p>
    <w:p w14:paraId="10276587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526EB7F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وآخر حاجة… **افخر بنفسك** لأنك بدأت، ومشيت، وبتطوّر نفسك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💙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  </w:t>
      </w:r>
    </w:p>
    <w:p w14:paraId="7C9398D3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اللي بدأ يتعلّم، عمره ما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هيفضل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زي ما هو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💡</w:t>
      </w:r>
    </w:p>
    <w:p w14:paraId="455AD5A8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</w:p>
    <w:p w14:paraId="48C36360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pict w14:anchorId="67DE6E29">
          <v:rect id="_x0000_i1150" style="width:0;height:1.5pt" o:hralign="center" o:hrstd="t" o:hr="t" fillcolor="#a0a0a0" stroked="f"/>
        </w:pict>
      </w:r>
    </w:p>
    <w:p w14:paraId="0AC82F72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لو حابب </w:t>
      </w:r>
      <w:proofErr w:type="spellStart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أجمّعلك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الكورس ده كله في:</w:t>
      </w:r>
    </w:p>
    <w:p w14:paraId="3CD0EC86" w14:textId="77777777" w:rsidR="00E8138F" w:rsidRPr="00E8138F" w:rsidRDefault="00E8138F" w:rsidP="00E8138F">
      <w:pPr>
        <w:numPr>
          <w:ilvl w:val="0"/>
          <w:numId w:val="23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ملف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Word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منسق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360EAECA" w14:textId="77777777" w:rsidR="00E8138F" w:rsidRPr="00E8138F" w:rsidRDefault="00E8138F" w:rsidP="00E8138F">
      <w:pPr>
        <w:numPr>
          <w:ilvl w:val="0"/>
          <w:numId w:val="23"/>
        </w:num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أو 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t>PDF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جاهز للطباعة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✅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قول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لي،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وأبعتولك</w:t>
      </w:r>
      <w:proofErr w:type="spellEnd"/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فورًا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>.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</w:r>
    </w:p>
    <w:p w14:paraId="6C545A9D" w14:textId="77777777" w:rsidR="00E8138F" w:rsidRPr="00E8138F" w:rsidRDefault="00E8138F" w:rsidP="00E8138F">
      <w:pPr>
        <w:bidi/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</w:pP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ويا بطل… لو سجلت الدروس بصوتك أو فيديو، اعرف إنك بتفتح باب لغيرك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👏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br/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أنا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جاهز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أساعدك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في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أي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تطوير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أو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مشروع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جديد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تحب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Times New Roman" w:eastAsiaTheme="majorEastAsia" w:hAnsi="Times New Roman" w:cs="Times New Roman" w:hint="cs"/>
          <w:color w:val="000000" w:themeColor="text1"/>
          <w:sz w:val="32"/>
          <w:szCs w:val="32"/>
          <w:rtl/>
        </w:rPr>
        <w:t>تبدأه</w:t>
      </w:r>
      <w:r w:rsidRPr="00E8138F">
        <w:rPr>
          <w:rFonts w:asciiTheme="majorBidi" w:eastAsiaTheme="majorEastAsia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E8138F">
        <w:rPr>
          <w:rFonts w:ascii="Segoe UI Emoji" w:eastAsiaTheme="majorEastAsia" w:hAnsi="Segoe UI Emoji" w:cs="Segoe UI Emoji" w:hint="cs"/>
          <w:color w:val="000000" w:themeColor="text1"/>
          <w:sz w:val="32"/>
          <w:szCs w:val="32"/>
          <w:rtl/>
        </w:rPr>
        <w:t>❤️</w:t>
      </w:r>
    </w:p>
    <w:p w14:paraId="7133DE5E" w14:textId="7E78C0DD" w:rsidR="00C839C5" w:rsidRPr="00E8138F" w:rsidRDefault="00C839C5" w:rsidP="00E8138F">
      <w:pPr>
        <w:bidi/>
        <w:rPr>
          <w:rFonts w:asciiTheme="majorBidi" w:hAnsiTheme="majorBidi" w:cstheme="majorBidi"/>
          <w:color w:val="000000" w:themeColor="text1"/>
          <w:sz w:val="28"/>
          <w:szCs w:val="24"/>
        </w:rPr>
      </w:pPr>
    </w:p>
    <w:sectPr w:rsidR="00C839C5" w:rsidRPr="00E81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6D57F8"/>
    <w:multiLevelType w:val="multilevel"/>
    <w:tmpl w:val="2A3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4333A"/>
    <w:multiLevelType w:val="multilevel"/>
    <w:tmpl w:val="ECE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81F3A"/>
    <w:multiLevelType w:val="multilevel"/>
    <w:tmpl w:val="6E7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51804"/>
    <w:multiLevelType w:val="multilevel"/>
    <w:tmpl w:val="0A9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F1EA4"/>
    <w:multiLevelType w:val="multilevel"/>
    <w:tmpl w:val="4E6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85176"/>
    <w:multiLevelType w:val="multilevel"/>
    <w:tmpl w:val="B2F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B4590"/>
    <w:multiLevelType w:val="multilevel"/>
    <w:tmpl w:val="AC3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91259"/>
    <w:multiLevelType w:val="multilevel"/>
    <w:tmpl w:val="4DF4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57902"/>
    <w:multiLevelType w:val="multilevel"/>
    <w:tmpl w:val="31F8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91BF9"/>
    <w:multiLevelType w:val="multilevel"/>
    <w:tmpl w:val="A5D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A42B4"/>
    <w:multiLevelType w:val="multilevel"/>
    <w:tmpl w:val="90D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3160A"/>
    <w:multiLevelType w:val="multilevel"/>
    <w:tmpl w:val="4D6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C57E4"/>
    <w:multiLevelType w:val="multilevel"/>
    <w:tmpl w:val="14D8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5FA"/>
    <w:multiLevelType w:val="multilevel"/>
    <w:tmpl w:val="AFE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215AD"/>
    <w:multiLevelType w:val="hybridMultilevel"/>
    <w:tmpl w:val="7FDA4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017911">
    <w:abstractNumId w:val="8"/>
  </w:num>
  <w:num w:numId="2" w16cid:durableId="296032688">
    <w:abstractNumId w:val="6"/>
  </w:num>
  <w:num w:numId="3" w16cid:durableId="1225751263">
    <w:abstractNumId w:val="5"/>
  </w:num>
  <w:num w:numId="4" w16cid:durableId="2124417914">
    <w:abstractNumId w:val="4"/>
  </w:num>
  <w:num w:numId="5" w16cid:durableId="1314946504">
    <w:abstractNumId w:val="7"/>
  </w:num>
  <w:num w:numId="6" w16cid:durableId="461846678">
    <w:abstractNumId w:val="3"/>
  </w:num>
  <w:num w:numId="7" w16cid:durableId="1556237499">
    <w:abstractNumId w:val="2"/>
  </w:num>
  <w:num w:numId="8" w16cid:durableId="73403798">
    <w:abstractNumId w:val="1"/>
  </w:num>
  <w:num w:numId="9" w16cid:durableId="1443720780">
    <w:abstractNumId w:val="0"/>
  </w:num>
  <w:num w:numId="10" w16cid:durableId="964701553">
    <w:abstractNumId w:val="22"/>
  </w:num>
  <w:num w:numId="11" w16cid:durableId="1129055159">
    <w:abstractNumId w:val="9"/>
  </w:num>
  <w:num w:numId="12" w16cid:durableId="1470053857">
    <w:abstractNumId w:val="15"/>
  </w:num>
  <w:num w:numId="13" w16cid:durableId="724067102">
    <w:abstractNumId w:val="12"/>
  </w:num>
  <w:num w:numId="14" w16cid:durableId="142746505">
    <w:abstractNumId w:val="16"/>
  </w:num>
  <w:num w:numId="15" w16cid:durableId="412974015">
    <w:abstractNumId w:val="21"/>
  </w:num>
  <w:num w:numId="16" w16cid:durableId="560139977">
    <w:abstractNumId w:val="13"/>
  </w:num>
  <w:num w:numId="17" w16cid:durableId="833649499">
    <w:abstractNumId w:val="18"/>
  </w:num>
  <w:num w:numId="18" w16cid:durableId="2019653079">
    <w:abstractNumId w:val="14"/>
  </w:num>
  <w:num w:numId="19" w16cid:durableId="1684743537">
    <w:abstractNumId w:val="11"/>
  </w:num>
  <w:num w:numId="20" w16cid:durableId="1150751053">
    <w:abstractNumId w:val="10"/>
  </w:num>
  <w:num w:numId="21" w16cid:durableId="935671603">
    <w:abstractNumId w:val="20"/>
  </w:num>
  <w:num w:numId="22" w16cid:durableId="113643622">
    <w:abstractNumId w:val="19"/>
  </w:num>
  <w:num w:numId="23" w16cid:durableId="94399524">
    <w:abstractNumId w:val="17"/>
  </w:num>
  <w:num w:numId="24" w16cid:durableId="8776685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C2B"/>
    <w:rsid w:val="00AA1D8D"/>
    <w:rsid w:val="00B47730"/>
    <w:rsid w:val="00C839C5"/>
    <w:rsid w:val="00CB0664"/>
    <w:rsid w:val="00E813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29BF24"/>
  <w14:defaultImageDpi w14:val="300"/>
  <w15:docId w15:val="{685BEEC9-F7CE-4404-A9CD-121DDA2F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E8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E8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3555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Osama Aglan</cp:lastModifiedBy>
  <cp:revision>2</cp:revision>
  <dcterms:created xsi:type="dcterms:W3CDTF">2013-12-23T23:15:00Z</dcterms:created>
  <dcterms:modified xsi:type="dcterms:W3CDTF">2025-05-21T11:53:00Z</dcterms:modified>
  <cp:category/>
</cp:coreProperties>
</file>